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400F" w14:textId="77777777" w:rsidR="001F2D5E" w:rsidRPr="001F2D5E" w:rsidRDefault="001F2D5E" w:rsidP="001F2D5E">
      <w:pPr>
        <w:rPr>
          <w:rFonts w:cs="Times New Roman"/>
          <w:b/>
          <w:szCs w:val="24"/>
          <w:lang w:val="es-PE"/>
        </w:rPr>
      </w:pPr>
      <w:r w:rsidRPr="001F2D5E">
        <w:rPr>
          <w:rFonts w:cs="Times New Roman"/>
          <w:b/>
          <w:szCs w:val="24"/>
          <w:lang w:val="es-PE"/>
        </w:rPr>
        <w:t xml:space="preserve">DOCENTE: </w:t>
      </w:r>
      <w:r w:rsidRPr="001F2D5E">
        <w:rPr>
          <w:rFonts w:cs="Times New Roman"/>
          <w:szCs w:val="24"/>
          <w:lang w:val="es-PE"/>
        </w:rPr>
        <w:t xml:space="preserve">Mora Bonilla, Anthony Vladimir </w:t>
      </w:r>
    </w:p>
    <w:p w14:paraId="2FE539F8" w14:textId="77777777" w:rsidR="001F2D5E" w:rsidRPr="001F2D5E" w:rsidRDefault="001F2D5E" w:rsidP="001F2D5E">
      <w:pPr>
        <w:rPr>
          <w:rFonts w:cs="Times New Roman"/>
          <w:b/>
          <w:szCs w:val="24"/>
          <w:lang w:val="es-PE"/>
        </w:rPr>
      </w:pPr>
      <w:r w:rsidRPr="001F2D5E">
        <w:rPr>
          <w:rFonts w:cs="Times New Roman"/>
          <w:b/>
          <w:szCs w:val="24"/>
          <w:lang w:val="es-PE"/>
        </w:rPr>
        <w:t>INTEGRANTES:</w:t>
      </w:r>
    </w:p>
    <w:p w14:paraId="07EDB39E" w14:textId="77777777" w:rsidR="001F2D5E" w:rsidRDefault="001F2D5E" w:rsidP="001F2D5E">
      <w:pPr>
        <w:pStyle w:val="Prrafodelista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Aquino Carhuas, Marc Andreessen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U23221709</w:t>
      </w:r>
    </w:p>
    <w:p w14:paraId="451063AE" w14:textId="77777777" w:rsidR="001F2D5E" w:rsidRDefault="001F2D5E" w:rsidP="001F2D5E">
      <w:pPr>
        <w:pStyle w:val="Prrafodelista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Canto Alayo, Carla Ariana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U23248490</w:t>
      </w:r>
    </w:p>
    <w:p w14:paraId="2E8E5B24" w14:textId="799FBC51" w:rsidR="001F2D5E" w:rsidRPr="001F2D5E" w:rsidRDefault="001F2D5E" w:rsidP="0020561F">
      <w:pPr>
        <w:pStyle w:val="Prrafodelista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Mayo Calderon, Jorge Octavio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U24233712</w:t>
      </w:r>
    </w:p>
    <w:p w14:paraId="0F97A2E9" w14:textId="22C9B0BF" w:rsidR="001E59CD" w:rsidRPr="0020561F" w:rsidRDefault="000B10AD" w:rsidP="0020561F">
      <w:pPr>
        <w:rPr>
          <w:rFonts w:cs="Times New Roman"/>
          <w:b/>
          <w:szCs w:val="24"/>
          <w:lang w:val="es-PE"/>
        </w:rPr>
      </w:pPr>
      <w:r w:rsidRPr="0020561F">
        <w:rPr>
          <w:rFonts w:cs="Times New Roman"/>
          <w:b/>
          <w:szCs w:val="24"/>
          <w:lang w:val="es-PE"/>
        </w:rPr>
        <w:t>CASO PRÁCTICO</w:t>
      </w:r>
    </w:p>
    <w:p w14:paraId="47516B28" w14:textId="77777777" w:rsidR="001E59CD" w:rsidRPr="0020561F" w:rsidRDefault="000B10AD" w:rsidP="0020561F">
      <w:p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La Institución Educativa San Martín de Porres requiere gestionar su base de datos académica.</w:t>
      </w:r>
      <w:r w:rsidR="0020561F">
        <w:rPr>
          <w:rFonts w:cs="Times New Roman"/>
          <w:szCs w:val="24"/>
          <w:lang w:val="es-PE"/>
        </w:rPr>
        <w:t xml:space="preserve"> </w:t>
      </w:r>
      <w:r w:rsidRPr="0020561F">
        <w:rPr>
          <w:rFonts w:cs="Times New Roman"/>
          <w:szCs w:val="24"/>
          <w:lang w:val="es-PE"/>
        </w:rPr>
        <w:t>El sistema debe considerar:</w:t>
      </w:r>
    </w:p>
    <w:p w14:paraId="1988C54F" w14:textId="77777777" w:rsidR="001E59CD" w:rsidRPr="0020561F" w:rsidRDefault="000B10AD" w:rsidP="0020561F">
      <w:p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1.- Registro de estudiantes</w:t>
      </w:r>
    </w:p>
    <w:p w14:paraId="2F063121" w14:textId="77777777" w:rsidR="001E59CD" w:rsidRPr="0020561F" w:rsidRDefault="000B10AD" w:rsidP="0020561F">
      <w:p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2.- Registro de docentes</w:t>
      </w:r>
    </w:p>
    <w:p w14:paraId="1B979921" w14:textId="77777777" w:rsidR="001E59CD" w:rsidRPr="0020561F" w:rsidRDefault="000B10AD" w:rsidP="0020561F">
      <w:p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3.- Registro de cursos</w:t>
      </w:r>
    </w:p>
    <w:p w14:paraId="21DA4E2C" w14:textId="77777777" w:rsidR="001E59CD" w:rsidRPr="0020561F" w:rsidRDefault="000B10AD" w:rsidP="0020561F">
      <w:p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4.- Registro de matrículas</w:t>
      </w:r>
    </w:p>
    <w:p w14:paraId="4EF5B6E4" w14:textId="77777777" w:rsidR="001E59CD" w:rsidRPr="0020561F" w:rsidRDefault="000B10AD" w:rsidP="0020561F">
      <w:p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5.- Registro de notas por curso</w:t>
      </w:r>
    </w:p>
    <w:p w14:paraId="4376188D" w14:textId="77777777" w:rsidR="001E59CD" w:rsidRPr="0020561F" w:rsidRDefault="000B10AD" w:rsidP="0020561F">
      <w:pPr>
        <w:rPr>
          <w:rFonts w:cs="Times New Roman"/>
          <w:b/>
          <w:szCs w:val="24"/>
          <w:lang w:val="es-PE"/>
        </w:rPr>
      </w:pPr>
      <w:r w:rsidRPr="0020561F">
        <w:rPr>
          <w:rFonts w:cs="Times New Roman"/>
          <w:b/>
          <w:szCs w:val="24"/>
          <w:lang w:val="es-PE"/>
        </w:rPr>
        <w:t>ACTIVIDADES A DESARROLLAR</w:t>
      </w:r>
    </w:p>
    <w:p w14:paraId="2498BD41" w14:textId="77777777" w:rsidR="0020561F" w:rsidRDefault="0020561F" w:rsidP="0020561F">
      <w:pPr>
        <w:pStyle w:val="Prrafodelista"/>
        <w:numPr>
          <w:ilvl w:val="0"/>
          <w:numId w:val="13"/>
        </w:numPr>
        <w:rPr>
          <w:rFonts w:cs="Times New Roman"/>
          <w:b/>
          <w:szCs w:val="24"/>
          <w:lang w:val="es-PE"/>
        </w:rPr>
      </w:pPr>
      <w:r w:rsidRPr="0020561F">
        <w:rPr>
          <w:rFonts w:cs="Times New Roman"/>
          <w:b/>
          <w:szCs w:val="24"/>
          <w:lang w:val="es-PE"/>
        </w:rPr>
        <w:t>Analizar qué información es importante</w:t>
      </w:r>
    </w:p>
    <w:p w14:paraId="12A12CE6" w14:textId="77777777" w:rsidR="0020561F" w:rsidRPr="0020561F" w:rsidRDefault="0020561F" w:rsidP="0020561F">
      <w:pPr>
        <w:pStyle w:val="Prrafodelista"/>
        <w:ind w:left="360"/>
        <w:rPr>
          <w:rFonts w:cs="Times New Roman"/>
          <w:b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Para la institución San Martín de Porres, se determinó que es esencial gestionar:</w:t>
      </w:r>
    </w:p>
    <w:p w14:paraId="4C443591" w14:textId="77777777" w:rsidR="0020561F" w:rsidRDefault="0020561F" w:rsidP="0020561F">
      <w:pPr>
        <w:pStyle w:val="Prrafodelista"/>
        <w:numPr>
          <w:ilvl w:val="0"/>
          <w:numId w:val="11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Alumnos</w:t>
      </w:r>
    </w:p>
    <w:p w14:paraId="6FC7D67C" w14:textId="77777777" w:rsidR="0020561F" w:rsidRPr="0020561F" w:rsidRDefault="0020561F" w:rsidP="0020561F">
      <w:pPr>
        <w:pStyle w:val="Prrafodelista"/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Datos personales (nombres, apellidos, DNI, fecha de nacimiento, estado).</w:t>
      </w:r>
    </w:p>
    <w:p w14:paraId="607C58F1" w14:textId="77777777" w:rsidR="0020561F" w:rsidRDefault="0020561F" w:rsidP="0020561F">
      <w:pPr>
        <w:pStyle w:val="Prrafodelista"/>
        <w:numPr>
          <w:ilvl w:val="0"/>
          <w:numId w:val="11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Docentes</w:t>
      </w:r>
    </w:p>
    <w:p w14:paraId="1D6D062C" w14:textId="77777777" w:rsidR="0020561F" w:rsidRPr="0020561F" w:rsidRDefault="0020561F" w:rsidP="0020561F">
      <w:pPr>
        <w:pStyle w:val="Prrafodelista"/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Información personal, asignación de cursos y horas.</w:t>
      </w:r>
    </w:p>
    <w:p w14:paraId="7A9279AF" w14:textId="77777777" w:rsidR="0020561F" w:rsidRDefault="0020561F" w:rsidP="0020561F">
      <w:pPr>
        <w:pStyle w:val="Prrafodelista"/>
        <w:numPr>
          <w:ilvl w:val="0"/>
          <w:numId w:val="11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Cursos</w:t>
      </w:r>
    </w:p>
    <w:p w14:paraId="60531526" w14:textId="77777777" w:rsidR="0020561F" w:rsidRDefault="0020561F" w:rsidP="0020561F">
      <w:pPr>
        <w:pStyle w:val="Prrafodelista"/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Nombre, descripción, estado.</w:t>
      </w:r>
    </w:p>
    <w:p w14:paraId="6E5F4644" w14:textId="77777777" w:rsidR="0020561F" w:rsidRDefault="0020561F" w:rsidP="0020561F">
      <w:pPr>
        <w:pStyle w:val="Prrafodelista"/>
        <w:numPr>
          <w:ilvl w:val="0"/>
          <w:numId w:val="11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Matrículas</w:t>
      </w:r>
    </w:p>
    <w:p w14:paraId="58179B62" w14:textId="77777777" w:rsidR="0020561F" w:rsidRPr="0020561F" w:rsidRDefault="0020561F" w:rsidP="0020561F">
      <w:pPr>
        <w:pStyle w:val="Prrafodelista"/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Relación entre estudiantes y cursos, montos, descuentos, detalle de asignación.</w:t>
      </w:r>
    </w:p>
    <w:p w14:paraId="1CB0E209" w14:textId="77777777" w:rsidR="0020561F" w:rsidRDefault="0020561F" w:rsidP="0020561F">
      <w:pPr>
        <w:pStyle w:val="Prrafodelista"/>
        <w:numPr>
          <w:ilvl w:val="0"/>
          <w:numId w:val="11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Notas</w:t>
      </w:r>
    </w:p>
    <w:p w14:paraId="48DC282B" w14:textId="77777777" w:rsidR="0020561F" w:rsidRDefault="0020561F" w:rsidP="0020561F">
      <w:pPr>
        <w:pStyle w:val="Prrafodelista"/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Calificaciones obtenidas por los estudiantes en cada curso, con restricción de máximo 20.</w:t>
      </w:r>
    </w:p>
    <w:p w14:paraId="40FDDC9A" w14:textId="77777777" w:rsidR="0020561F" w:rsidRPr="0020561F" w:rsidRDefault="0020561F" w:rsidP="0020561F">
      <w:pPr>
        <w:pStyle w:val="Prrafodelista"/>
        <w:rPr>
          <w:rFonts w:cs="Times New Roman"/>
          <w:szCs w:val="24"/>
          <w:lang w:val="es-PE"/>
        </w:rPr>
      </w:pPr>
    </w:p>
    <w:p w14:paraId="6604D7C2" w14:textId="77777777" w:rsidR="0020561F" w:rsidRPr="0020561F" w:rsidRDefault="0020561F" w:rsidP="0020561F">
      <w:pPr>
        <w:pStyle w:val="Prrafodelista"/>
        <w:numPr>
          <w:ilvl w:val="0"/>
          <w:numId w:val="13"/>
        </w:numPr>
        <w:rPr>
          <w:rFonts w:cs="Times New Roman"/>
          <w:b/>
          <w:szCs w:val="24"/>
          <w:lang w:val="es-PE"/>
        </w:rPr>
      </w:pPr>
      <w:r w:rsidRPr="0020561F">
        <w:rPr>
          <w:rFonts w:cs="Times New Roman"/>
          <w:b/>
          <w:szCs w:val="24"/>
          <w:lang w:val="es-PE"/>
        </w:rPr>
        <w:t>Crear las tablas y poblarlas con datos</w:t>
      </w:r>
    </w:p>
    <w:p w14:paraId="62D6292E" w14:textId="77777777" w:rsidR="0020561F" w:rsidRDefault="000B10AD" w:rsidP="0020561F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0561F">
        <w:rPr>
          <w:rFonts w:cs="Times New Roman"/>
          <w:b/>
          <w:szCs w:val="24"/>
          <w:lang w:val="es-PE"/>
        </w:rPr>
        <w:t>Identificación de entidades y atributos</w:t>
      </w:r>
    </w:p>
    <w:p w14:paraId="4CF6C5A4" w14:textId="77777777" w:rsidR="001E59CD" w:rsidRPr="0020561F" w:rsidRDefault="000B10AD" w:rsidP="0020561F">
      <w:pPr>
        <w:pStyle w:val="Prrafodelista"/>
        <w:rPr>
          <w:rFonts w:cs="Times New Roman"/>
          <w:b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Se han identificado las siguientes entidades principales:</w:t>
      </w:r>
    </w:p>
    <w:p w14:paraId="32090F0D" w14:textId="77777777" w:rsidR="001E59CD" w:rsidRPr="0020561F" w:rsidRDefault="000B10AD" w:rsidP="0020561F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PEOPLE (Registro de personas)</w:t>
      </w:r>
    </w:p>
    <w:p w14:paraId="209343D6" w14:textId="77777777" w:rsidR="001E59CD" w:rsidRPr="0020561F" w:rsidRDefault="000B10AD" w:rsidP="0020561F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STUDENTS (Registro de estudiantes)</w:t>
      </w:r>
    </w:p>
    <w:p w14:paraId="4C9E219D" w14:textId="77777777" w:rsidR="001E59CD" w:rsidRPr="0020561F" w:rsidRDefault="000B10AD" w:rsidP="0020561F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TEACHERS (Registro de docentes)</w:t>
      </w:r>
    </w:p>
    <w:p w14:paraId="697C58B4" w14:textId="77777777" w:rsidR="001E59CD" w:rsidRPr="0020561F" w:rsidRDefault="000B10AD" w:rsidP="0020561F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lastRenderedPageBreak/>
        <w:t>COURSES (Registro de cursos)</w:t>
      </w:r>
    </w:p>
    <w:p w14:paraId="6263D4F8" w14:textId="77777777" w:rsidR="001E59CD" w:rsidRPr="0020561F" w:rsidRDefault="000B10AD" w:rsidP="0020561F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TEACHERS_BY_COURSE (Asignación de cursos a docentes)</w:t>
      </w:r>
    </w:p>
    <w:p w14:paraId="2AEE174B" w14:textId="77777777" w:rsidR="001E59CD" w:rsidRPr="0020561F" w:rsidRDefault="000B10AD" w:rsidP="0020561F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>ENROLLMENTS (Matrículas de estudiantes)</w:t>
      </w:r>
    </w:p>
    <w:p w14:paraId="0B0072FD" w14:textId="77777777" w:rsidR="001E59CD" w:rsidRDefault="000B10AD" w:rsidP="0020561F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20561F">
        <w:rPr>
          <w:rFonts w:cs="Times New Roman"/>
          <w:szCs w:val="24"/>
          <w:lang w:val="es-PE"/>
        </w:rPr>
        <w:t xml:space="preserve">ENROLLMENT_DETAILS </w:t>
      </w:r>
      <w:r w:rsidR="0020561F">
        <w:rPr>
          <w:rFonts w:cs="Times New Roman"/>
          <w:szCs w:val="24"/>
          <w:lang w:val="es-PE"/>
        </w:rPr>
        <w:t>(Detalle de cursos matriculados)</w:t>
      </w:r>
    </w:p>
    <w:p w14:paraId="2B48061D" w14:textId="77777777" w:rsidR="0020561F" w:rsidRPr="0020561F" w:rsidRDefault="0020561F" w:rsidP="0020561F">
      <w:pPr>
        <w:pStyle w:val="Prrafodelista"/>
        <w:ind w:left="1080"/>
        <w:rPr>
          <w:rFonts w:cs="Times New Roman"/>
          <w:szCs w:val="24"/>
          <w:lang w:val="es-PE"/>
        </w:rPr>
      </w:pPr>
    </w:p>
    <w:p w14:paraId="051F54D7" w14:textId="77777777" w:rsidR="001E59CD" w:rsidRPr="0020561F" w:rsidRDefault="000B10AD" w:rsidP="0020561F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0561F">
        <w:rPr>
          <w:rFonts w:cs="Times New Roman"/>
          <w:b/>
          <w:szCs w:val="24"/>
          <w:lang w:val="es-PE"/>
        </w:rPr>
        <w:t>Definición de llaves primarias y foráneas</w:t>
      </w:r>
    </w:p>
    <w:p w14:paraId="1E066877" w14:textId="77777777" w:rsidR="001E59CD" w:rsidRPr="00E65C75" w:rsidRDefault="000B10AD" w:rsidP="00E65C75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E65C75">
        <w:rPr>
          <w:rFonts w:cs="Times New Roman"/>
          <w:b/>
          <w:szCs w:val="24"/>
          <w:lang w:val="es-PE"/>
        </w:rPr>
        <w:t>Tabla PEOPLE</w:t>
      </w:r>
      <w:r w:rsidR="00E65C75" w:rsidRPr="00E65C75">
        <w:rPr>
          <w:rFonts w:cs="Times New Roman"/>
          <w:b/>
          <w:szCs w:val="24"/>
          <w:lang w:val="es-PE"/>
        </w:rPr>
        <w:t xml:space="preserve"> (Registro de personas)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9"/>
        <w:gridCol w:w="2873"/>
        <w:gridCol w:w="803"/>
        <w:gridCol w:w="3191"/>
      </w:tblGrid>
      <w:tr w:rsidR="00E65C75" w:rsidRPr="00E65C75" w14:paraId="0E22AD9E" w14:textId="77777777" w:rsidTr="000B10AD">
        <w:tc>
          <w:tcPr>
            <w:tcW w:w="0" w:type="auto"/>
            <w:hideMark/>
          </w:tcPr>
          <w:p w14:paraId="76E26515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664CDE3F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2DF70E66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Clave</w:t>
            </w:r>
          </w:p>
        </w:tc>
        <w:tc>
          <w:tcPr>
            <w:tcW w:w="0" w:type="auto"/>
            <w:hideMark/>
          </w:tcPr>
          <w:p w14:paraId="79F02E07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Descripción</w:t>
            </w:r>
          </w:p>
        </w:tc>
      </w:tr>
      <w:tr w:rsidR="00E65C75" w:rsidRPr="001F2D5E" w14:paraId="1D5BA796" w14:textId="77777777" w:rsidTr="000B10AD">
        <w:tc>
          <w:tcPr>
            <w:tcW w:w="0" w:type="auto"/>
            <w:hideMark/>
          </w:tcPr>
          <w:p w14:paraId="636B4F9A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6D9B28B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SERIAL</w:t>
            </w:r>
          </w:p>
        </w:tc>
        <w:tc>
          <w:tcPr>
            <w:tcW w:w="0" w:type="auto"/>
            <w:hideMark/>
          </w:tcPr>
          <w:p w14:paraId="08A3520B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PK</w:t>
            </w:r>
          </w:p>
        </w:tc>
        <w:tc>
          <w:tcPr>
            <w:tcW w:w="0" w:type="auto"/>
            <w:hideMark/>
          </w:tcPr>
          <w:p w14:paraId="7C8F37C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Identificador único de la persona</w:t>
            </w:r>
          </w:p>
        </w:tc>
      </w:tr>
      <w:tr w:rsidR="00E65C75" w:rsidRPr="00E65C75" w14:paraId="4E17F029" w14:textId="77777777" w:rsidTr="000B10AD">
        <w:tc>
          <w:tcPr>
            <w:tcW w:w="0" w:type="auto"/>
            <w:hideMark/>
          </w:tcPr>
          <w:p w14:paraId="6038D452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dni</w:t>
            </w:r>
          </w:p>
        </w:tc>
        <w:tc>
          <w:tcPr>
            <w:tcW w:w="0" w:type="auto"/>
            <w:hideMark/>
          </w:tcPr>
          <w:p w14:paraId="7F363BC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VARCHAR(8) UNIQUE</w:t>
            </w:r>
          </w:p>
        </w:tc>
        <w:tc>
          <w:tcPr>
            <w:tcW w:w="0" w:type="auto"/>
            <w:hideMark/>
          </w:tcPr>
          <w:p w14:paraId="5EA05A5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UK</w:t>
            </w:r>
          </w:p>
        </w:tc>
        <w:tc>
          <w:tcPr>
            <w:tcW w:w="0" w:type="auto"/>
            <w:hideMark/>
          </w:tcPr>
          <w:p w14:paraId="48B7CBF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Documento nacional de identidad</w:t>
            </w:r>
          </w:p>
        </w:tc>
      </w:tr>
      <w:tr w:rsidR="00E65C75" w:rsidRPr="00E65C75" w14:paraId="7B34C072" w14:textId="77777777" w:rsidTr="000B10AD">
        <w:tc>
          <w:tcPr>
            <w:tcW w:w="0" w:type="auto"/>
            <w:hideMark/>
          </w:tcPr>
          <w:p w14:paraId="0765284B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names</w:t>
            </w:r>
          </w:p>
        </w:tc>
        <w:tc>
          <w:tcPr>
            <w:tcW w:w="0" w:type="auto"/>
            <w:hideMark/>
          </w:tcPr>
          <w:p w14:paraId="4EC77F1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VARCHAR(500)</w:t>
            </w:r>
          </w:p>
        </w:tc>
        <w:tc>
          <w:tcPr>
            <w:tcW w:w="0" w:type="auto"/>
            <w:hideMark/>
          </w:tcPr>
          <w:p w14:paraId="566377E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40FB13D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Nombres de la persona</w:t>
            </w:r>
          </w:p>
        </w:tc>
      </w:tr>
      <w:tr w:rsidR="00E65C75" w:rsidRPr="00E65C75" w14:paraId="3D8315AA" w14:textId="77777777" w:rsidTr="000B10AD">
        <w:tc>
          <w:tcPr>
            <w:tcW w:w="0" w:type="auto"/>
            <w:hideMark/>
          </w:tcPr>
          <w:p w14:paraId="31C7CF19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father_last_name</w:t>
            </w:r>
          </w:p>
        </w:tc>
        <w:tc>
          <w:tcPr>
            <w:tcW w:w="0" w:type="auto"/>
            <w:hideMark/>
          </w:tcPr>
          <w:p w14:paraId="5960CB5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VARCHAR(500)</w:t>
            </w:r>
          </w:p>
        </w:tc>
        <w:tc>
          <w:tcPr>
            <w:tcW w:w="0" w:type="auto"/>
            <w:hideMark/>
          </w:tcPr>
          <w:p w14:paraId="7164EF7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4842960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Apellido paterno</w:t>
            </w:r>
          </w:p>
        </w:tc>
      </w:tr>
      <w:tr w:rsidR="00E65C75" w:rsidRPr="00E65C75" w14:paraId="4E85385F" w14:textId="77777777" w:rsidTr="000B10AD">
        <w:tc>
          <w:tcPr>
            <w:tcW w:w="0" w:type="auto"/>
            <w:hideMark/>
          </w:tcPr>
          <w:p w14:paraId="68E2E349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mother_last_name</w:t>
            </w:r>
          </w:p>
        </w:tc>
        <w:tc>
          <w:tcPr>
            <w:tcW w:w="0" w:type="auto"/>
            <w:hideMark/>
          </w:tcPr>
          <w:p w14:paraId="6336612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VARCHAR(500)</w:t>
            </w:r>
          </w:p>
        </w:tc>
        <w:tc>
          <w:tcPr>
            <w:tcW w:w="0" w:type="auto"/>
            <w:hideMark/>
          </w:tcPr>
          <w:p w14:paraId="3839014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7DF22BB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Apellido materno</w:t>
            </w:r>
          </w:p>
        </w:tc>
      </w:tr>
      <w:tr w:rsidR="00E65C75" w:rsidRPr="00E65C75" w14:paraId="51281990" w14:textId="77777777" w:rsidTr="000B10AD">
        <w:tc>
          <w:tcPr>
            <w:tcW w:w="0" w:type="auto"/>
            <w:hideMark/>
          </w:tcPr>
          <w:p w14:paraId="67D06342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gender</w:t>
            </w:r>
          </w:p>
        </w:tc>
        <w:tc>
          <w:tcPr>
            <w:tcW w:w="0" w:type="auto"/>
            <w:hideMark/>
          </w:tcPr>
          <w:p w14:paraId="407CD78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BOOLEAN DEFAULT TRUE</w:t>
            </w:r>
          </w:p>
        </w:tc>
        <w:tc>
          <w:tcPr>
            <w:tcW w:w="0" w:type="auto"/>
            <w:hideMark/>
          </w:tcPr>
          <w:p w14:paraId="10646BB9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7785555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Género (true=masculino, false=femenino)</w:t>
            </w:r>
          </w:p>
        </w:tc>
      </w:tr>
      <w:tr w:rsidR="00E65C75" w:rsidRPr="001F2D5E" w14:paraId="775647A0" w14:textId="77777777" w:rsidTr="000B10AD">
        <w:tc>
          <w:tcPr>
            <w:tcW w:w="0" w:type="auto"/>
            <w:hideMark/>
          </w:tcPr>
          <w:p w14:paraId="0A698840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status</w:t>
            </w:r>
          </w:p>
        </w:tc>
        <w:tc>
          <w:tcPr>
            <w:tcW w:w="0" w:type="auto"/>
            <w:hideMark/>
          </w:tcPr>
          <w:p w14:paraId="0D9CB80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BOOLEAN DEFAULT TRUE</w:t>
            </w:r>
          </w:p>
        </w:tc>
        <w:tc>
          <w:tcPr>
            <w:tcW w:w="0" w:type="auto"/>
            <w:hideMark/>
          </w:tcPr>
          <w:p w14:paraId="504D720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461D912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Estado de la persona (activo/inactivo)</w:t>
            </w:r>
          </w:p>
        </w:tc>
      </w:tr>
      <w:tr w:rsidR="00E65C75" w:rsidRPr="00E65C75" w14:paraId="256A7774" w14:textId="77777777" w:rsidTr="000B10AD">
        <w:tc>
          <w:tcPr>
            <w:tcW w:w="0" w:type="auto"/>
            <w:hideMark/>
          </w:tcPr>
          <w:p w14:paraId="4406C9C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created_at</w:t>
            </w:r>
          </w:p>
        </w:tc>
        <w:tc>
          <w:tcPr>
            <w:tcW w:w="0" w:type="auto"/>
            <w:hideMark/>
          </w:tcPr>
          <w:p w14:paraId="537691B5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06C0A71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27D805F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Fecha de creación</w:t>
            </w:r>
          </w:p>
        </w:tc>
      </w:tr>
      <w:tr w:rsidR="00E65C75" w:rsidRPr="00E65C75" w14:paraId="0E4DB673" w14:textId="77777777" w:rsidTr="000B10AD">
        <w:tc>
          <w:tcPr>
            <w:tcW w:w="0" w:type="auto"/>
            <w:hideMark/>
          </w:tcPr>
          <w:p w14:paraId="00756DF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updated_at</w:t>
            </w:r>
          </w:p>
        </w:tc>
        <w:tc>
          <w:tcPr>
            <w:tcW w:w="0" w:type="auto"/>
            <w:hideMark/>
          </w:tcPr>
          <w:p w14:paraId="34095C6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6629A41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668819A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Última actualización</w:t>
            </w:r>
          </w:p>
        </w:tc>
      </w:tr>
    </w:tbl>
    <w:p w14:paraId="565D20E2" w14:textId="77777777" w:rsidR="00E65C75" w:rsidRPr="000B10AD" w:rsidRDefault="00E65C75" w:rsidP="00E65C75">
      <w:pPr>
        <w:pStyle w:val="Prrafodelista"/>
        <w:ind w:left="1080"/>
        <w:rPr>
          <w:rFonts w:cs="Times New Roman"/>
          <w:b/>
          <w:szCs w:val="24"/>
          <w:lang w:val="es-PE"/>
        </w:rPr>
      </w:pPr>
    </w:p>
    <w:p w14:paraId="4DC36667" w14:textId="77777777" w:rsidR="00E65C75" w:rsidRDefault="00E65C75" w:rsidP="00054010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Tabla STUDENTS (Registro de estudiantes)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9"/>
        <w:gridCol w:w="3475"/>
        <w:gridCol w:w="803"/>
        <w:gridCol w:w="3309"/>
      </w:tblGrid>
      <w:tr w:rsidR="00E65C75" w:rsidRPr="00E65C75" w14:paraId="5BAFCC0F" w14:textId="77777777" w:rsidTr="000B10AD">
        <w:tc>
          <w:tcPr>
            <w:tcW w:w="0" w:type="auto"/>
            <w:hideMark/>
          </w:tcPr>
          <w:p w14:paraId="5C3C5143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11065AFF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3BDDB271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Clave</w:t>
            </w:r>
          </w:p>
        </w:tc>
        <w:tc>
          <w:tcPr>
            <w:tcW w:w="0" w:type="auto"/>
            <w:hideMark/>
          </w:tcPr>
          <w:p w14:paraId="43136FAB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Descripción</w:t>
            </w:r>
          </w:p>
        </w:tc>
      </w:tr>
      <w:tr w:rsidR="00E65C75" w:rsidRPr="00E65C75" w14:paraId="3D7CB22B" w14:textId="77777777" w:rsidTr="000B10AD">
        <w:tc>
          <w:tcPr>
            <w:tcW w:w="0" w:type="auto"/>
            <w:hideMark/>
          </w:tcPr>
          <w:p w14:paraId="02344C98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d</w:t>
            </w:r>
          </w:p>
        </w:tc>
        <w:tc>
          <w:tcPr>
            <w:tcW w:w="0" w:type="auto"/>
            <w:hideMark/>
          </w:tcPr>
          <w:p w14:paraId="2B6B215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SERIAL</w:t>
            </w:r>
          </w:p>
        </w:tc>
        <w:tc>
          <w:tcPr>
            <w:tcW w:w="0" w:type="auto"/>
            <w:hideMark/>
          </w:tcPr>
          <w:p w14:paraId="47EAA9F9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PK</w:t>
            </w:r>
          </w:p>
        </w:tc>
        <w:tc>
          <w:tcPr>
            <w:tcW w:w="0" w:type="auto"/>
            <w:hideMark/>
          </w:tcPr>
          <w:p w14:paraId="10879C1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Identificador del estudiante</w:t>
            </w:r>
          </w:p>
        </w:tc>
      </w:tr>
      <w:tr w:rsidR="00E65C75" w:rsidRPr="00E65C75" w14:paraId="151F6AD8" w14:textId="77777777" w:rsidTr="000B10AD">
        <w:tc>
          <w:tcPr>
            <w:tcW w:w="0" w:type="auto"/>
            <w:hideMark/>
          </w:tcPr>
          <w:p w14:paraId="73CBE6D9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person_id</w:t>
            </w:r>
          </w:p>
        </w:tc>
        <w:tc>
          <w:tcPr>
            <w:tcW w:w="0" w:type="auto"/>
            <w:hideMark/>
          </w:tcPr>
          <w:p w14:paraId="7063FAC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INT REFERENCES people(id)</w:t>
            </w:r>
          </w:p>
        </w:tc>
        <w:tc>
          <w:tcPr>
            <w:tcW w:w="0" w:type="auto"/>
            <w:hideMark/>
          </w:tcPr>
          <w:p w14:paraId="4697BBEB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FK</w:t>
            </w:r>
          </w:p>
        </w:tc>
        <w:tc>
          <w:tcPr>
            <w:tcW w:w="0" w:type="auto"/>
            <w:hideMark/>
          </w:tcPr>
          <w:p w14:paraId="4610FF5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Persona asociada al estudiante</w:t>
            </w:r>
          </w:p>
        </w:tc>
      </w:tr>
      <w:tr w:rsidR="00E65C75" w:rsidRPr="001F2D5E" w14:paraId="32BCEBAB" w14:textId="77777777" w:rsidTr="000B10AD">
        <w:tc>
          <w:tcPr>
            <w:tcW w:w="0" w:type="auto"/>
            <w:hideMark/>
          </w:tcPr>
          <w:p w14:paraId="71529E95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tatus</w:t>
            </w:r>
          </w:p>
        </w:tc>
        <w:tc>
          <w:tcPr>
            <w:tcW w:w="0" w:type="auto"/>
            <w:hideMark/>
          </w:tcPr>
          <w:p w14:paraId="099AAA3A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VARCHAR(2)</w:t>
            </w:r>
          </w:p>
        </w:tc>
        <w:tc>
          <w:tcPr>
            <w:tcW w:w="0" w:type="auto"/>
            <w:hideMark/>
          </w:tcPr>
          <w:p w14:paraId="0D811C5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2D29AC1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Estado del alumno (ej.: A=activo)</w:t>
            </w:r>
          </w:p>
        </w:tc>
      </w:tr>
      <w:tr w:rsidR="00E65C75" w:rsidRPr="00E65C75" w14:paraId="2219AD6D" w14:textId="77777777" w:rsidTr="000B10AD">
        <w:tc>
          <w:tcPr>
            <w:tcW w:w="0" w:type="auto"/>
            <w:hideMark/>
          </w:tcPr>
          <w:p w14:paraId="14A9C0C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birth_date</w:t>
            </w:r>
          </w:p>
        </w:tc>
        <w:tc>
          <w:tcPr>
            <w:tcW w:w="0" w:type="auto"/>
            <w:hideMark/>
          </w:tcPr>
          <w:p w14:paraId="4F54B0D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DATE</w:t>
            </w:r>
          </w:p>
        </w:tc>
        <w:tc>
          <w:tcPr>
            <w:tcW w:w="0" w:type="auto"/>
            <w:hideMark/>
          </w:tcPr>
          <w:p w14:paraId="7F0FE95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207776EA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Fecha de nacimiento</w:t>
            </w:r>
          </w:p>
        </w:tc>
      </w:tr>
      <w:tr w:rsidR="00E65C75" w:rsidRPr="00E65C75" w14:paraId="79049A24" w14:textId="77777777" w:rsidTr="000B10AD">
        <w:tc>
          <w:tcPr>
            <w:tcW w:w="0" w:type="auto"/>
            <w:hideMark/>
          </w:tcPr>
          <w:p w14:paraId="4E1EEDD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created_at</w:t>
            </w:r>
          </w:p>
        </w:tc>
        <w:tc>
          <w:tcPr>
            <w:tcW w:w="0" w:type="auto"/>
            <w:hideMark/>
          </w:tcPr>
          <w:p w14:paraId="1397104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255805A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3CDCADC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Fecha de creación</w:t>
            </w:r>
          </w:p>
        </w:tc>
      </w:tr>
      <w:tr w:rsidR="00E65C75" w:rsidRPr="00E65C75" w14:paraId="2A9D768A" w14:textId="77777777" w:rsidTr="000B10AD">
        <w:tc>
          <w:tcPr>
            <w:tcW w:w="0" w:type="auto"/>
            <w:hideMark/>
          </w:tcPr>
          <w:p w14:paraId="409A3CE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updated_at</w:t>
            </w:r>
          </w:p>
        </w:tc>
        <w:tc>
          <w:tcPr>
            <w:tcW w:w="0" w:type="auto"/>
            <w:hideMark/>
          </w:tcPr>
          <w:p w14:paraId="781F646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675C82C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631152A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Última actualización</w:t>
            </w:r>
          </w:p>
        </w:tc>
      </w:tr>
    </w:tbl>
    <w:p w14:paraId="75D94EBE" w14:textId="77777777" w:rsidR="00E65C75" w:rsidRPr="000B10AD" w:rsidRDefault="00E65C75" w:rsidP="00E65C75">
      <w:pPr>
        <w:pStyle w:val="Prrafodelista"/>
        <w:ind w:left="1080"/>
        <w:rPr>
          <w:rFonts w:cs="Times New Roman"/>
          <w:b/>
          <w:szCs w:val="24"/>
          <w:lang w:val="es-PE"/>
        </w:rPr>
      </w:pPr>
    </w:p>
    <w:p w14:paraId="2CAEBB39" w14:textId="77777777" w:rsidR="00E65C75" w:rsidRPr="00E65C75" w:rsidRDefault="00E65C75" w:rsidP="00E65C75">
      <w:pPr>
        <w:pStyle w:val="Prrafodelista"/>
        <w:numPr>
          <w:ilvl w:val="0"/>
          <w:numId w:val="14"/>
        </w:numPr>
        <w:rPr>
          <w:rFonts w:cs="Times New Roman"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Tabla TEACHERS (Registro de docentes)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9"/>
        <w:gridCol w:w="3636"/>
        <w:gridCol w:w="803"/>
        <w:gridCol w:w="2902"/>
      </w:tblGrid>
      <w:tr w:rsidR="00E65C75" w:rsidRPr="00E65C75" w14:paraId="2C249DAF" w14:textId="77777777" w:rsidTr="000B10AD">
        <w:tc>
          <w:tcPr>
            <w:tcW w:w="0" w:type="auto"/>
            <w:hideMark/>
          </w:tcPr>
          <w:p w14:paraId="46513846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34E8A29B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5BB2F198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Clave</w:t>
            </w:r>
          </w:p>
        </w:tc>
        <w:tc>
          <w:tcPr>
            <w:tcW w:w="0" w:type="auto"/>
            <w:hideMark/>
          </w:tcPr>
          <w:p w14:paraId="7AEB3386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Descripción</w:t>
            </w:r>
          </w:p>
        </w:tc>
      </w:tr>
      <w:tr w:rsidR="00E65C75" w:rsidRPr="00E65C75" w14:paraId="438D5A5B" w14:textId="77777777" w:rsidTr="000B10AD">
        <w:tc>
          <w:tcPr>
            <w:tcW w:w="0" w:type="auto"/>
            <w:hideMark/>
          </w:tcPr>
          <w:p w14:paraId="13C1FBBF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d</w:t>
            </w:r>
          </w:p>
        </w:tc>
        <w:tc>
          <w:tcPr>
            <w:tcW w:w="0" w:type="auto"/>
            <w:hideMark/>
          </w:tcPr>
          <w:p w14:paraId="13E3989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SERIAL</w:t>
            </w:r>
          </w:p>
        </w:tc>
        <w:tc>
          <w:tcPr>
            <w:tcW w:w="0" w:type="auto"/>
            <w:hideMark/>
          </w:tcPr>
          <w:p w14:paraId="1D60C5C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PK</w:t>
            </w:r>
          </w:p>
        </w:tc>
        <w:tc>
          <w:tcPr>
            <w:tcW w:w="0" w:type="auto"/>
            <w:hideMark/>
          </w:tcPr>
          <w:p w14:paraId="24900144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Identificador del docente</w:t>
            </w:r>
          </w:p>
        </w:tc>
      </w:tr>
      <w:tr w:rsidR="00E65C75" w:rsidRPr="00E65C75" w14:paraId="247AE528" w14:textId="77777777" w:rsidTr="000B10AD">
        <w:tc>
          <w:tcPr>
            <w:tcW w:w="0" w:type="auto"/>
            <w:hideMark/>
          </w:tcPr>
          <w:p w14:paraId="20D027E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person_id</w:t>
            </w:r>
          </w:p>
        </w:tc>
        <w:tc>
          <w:tcPr>
            <w:tcW w:w="0" w:type="auto"/>
            <w:hideMark/>
          </w:tcPr>
          <w:p w14:paraId="6C98AB4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INT REFERENCES people(id)</w:t>
            </w:r>
          </w:p>
        </w:tc>
        <w:tc>
          <w:tcPr>
            <w:tcW w:w="0" w:type="auto"/>
            <w:hideMark/>
          </w:tcPr>
          <w:p w14:paraId="37EEB5A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FK</w:t>
            </w:r>
          </w:p>
        </w:tc>
        <w:tc>
          <w:tcPr>
            <w:tcW w:w="0" w:type="auto"/>
            <w:hideMark/>
          </w:tcPr>
          <w:p w14:paraId="5BBAB33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Persona asociada al docente</w:t>
            </w:r>
          </w:p>
        </w:tc>
      </w:tr>
      <w:tr w:rsidR="00E65C75" w:rsidRPr="00E65C75" w14:paraId="2F2962A4" w14:textId="77777777" w:rsidTr="000B10AD">
        <w:tc>
          <w:tcPr>
            <w:tcW w:w="0" w:type="auto"/>
            <w:hideMark/>
          </w:tcPr>
          <w:p w14:paraId="19B5F9A3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tatus</w:t>
            </w:r>
          </w:p>
        </w:tc>
        <w:tc>
          <w:tcPr>
            <w:tcW w:w="0" w:type="auto"/>
            <w:hideMark/>
          </w:tcPr>
          <w:p w14:paraId="7536AE5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BOOLEAN DEFAULT TRUE</w:t>
            </w:r>
          </w:p>
        </w:tc>
        <w:tc>
          <w:tcPr>
            <w:tcW w:w="0" w:type="auto"/>
            <w:hideMark/>
          </w:tcPr>
          <w:p w14:paraId="4DCB2E6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06C0D7F4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Estado del docente</w:t>
            </w:r>
          </w:p>
        </w:tc>
      </w:tr>
      <w:tr w:rsidR="00E65C75" w:rsidRPr="00E65C75" w14:paraId="77AD5487" w14:textId="77777777" w:rsidTr="000B10AD">
        <w:tc>
          <w:tcPr>
            <w:tcW w:w="0" w:type="auto"/>
            <w:hideMark/>
          </w:tcPr>
          <w:p w14:paraId="61B9ED7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created_at</w:t>
            </w:r>
          </w:p>
        </w:tc>
        <w:tc>
          <w:tcPr>
            <w:tcW w:w="0" w:type="auto"/>
            <w:hideMark/>
          </w:tcPr>
          <w:p w14:paraId="34D8D24A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7D0840B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40A7928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Fecha de creación</w:t>
            </w:r>
          </w:p>
        </w:tc>
      </w:tr>
      <w:tr w:rsidR="00E65C75" w:rsidRPr="00E65C75" w14:paraId="2F8D0564" w14:textId="77777777" w:rsidTr="000B10AD">
        <w:tc>
          <w:tcPr>
            <w:tcW w:w="0" w:type="auto"/>
            <w:hideMark/>
          </w:tcPr>
          <w:p w14:paraId="4F90B92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lastRenderedPageBreak/>
              <w:t>updated_at</w:t>
            </w:r>
          </w:p>
        </w:tc>
        <w:tc>
          <w:tcPr>
            <w:tcW w:w="0" w:type="auto"/>
            <w:hideMark/>
          </w:tcPr>
          <w:p w14:paraId="7E1CD02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326B76F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5FBEA35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Última actualización</w:t>
            </w:r>
          </w:p>
        </w:tc>
      </w:tr>
    </w:tbl>
    <w:p w14:paraId="50149D6D" w14:textId="77777777" w:rsidR="00E65C75" w:rsidRPr="0020561F" w:rsidRDefault="00E65C75" w:rsidP="00E65C75">
      <w:pPr>
        <w:pStyle w:val="Prrafodelista"/>
        <w:ind w:left="1080"/>
        <w:rPr>
          <w:rFonts w:cs="Times New Roman"/>
          <w:szCs w:val="24"/>
          <w:lang w:val="es-PE"/>
        </w:rPr>
      </w:pPr>
    </w:p>
    <w:p w14:paraId="41E83F1B" w14:textId="77777777" w:rsidR="00E65C75" w:rsidRPr="000B10AD" w:rsidRDefault="00E65C75" w:rsidP="00E65C75">
      <w:pPr>
        <w:pStyle w:val="Prrafodelista"/>
        <w:numPr>
          <w:ilvl w:val="0"/>
          <w:numId w:val="14"/>
        </w:numPr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Tabla COURSES (Registro de cursos)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3448"/>
        <w:gridCol w:w="803"/>
        <w:gridCol w:w="3269"/>
      </w:tblGrid>
      <w:tr w:rsidR="00E65C75" w:rsidRPr="00E65C75" w14:paraId="6277B75D" w14:textId="77777777" w:rsidTr="000B10AD">
        <w:tc>
          <w:tcPr>
            <w:tcW w:w="0" w:type="auto"/>
            <w:hideMark/>
          </w:tcPr>
          <w:p w14:paraId="05C9C6DA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28DE5D15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75A5B7D5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Clave</w:t>
            </w:r>
          </w:p>
        </w:tc>
        <w:tc>
          <w:tcPr>
            <w:tcW w:w="0" w:type="auto"/>
            <w:hideMark/>
          </w:tcPr>
          <w:p w14:paraId="718A51F9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Descripción</w:t>
            </w:r>
          </w:p>
        </w:tc>
      </w:tr>
      <w:tr w:rsidR="00E65C75" w:rsidRPr="00E65C75" w14:paraId="0C6F89B1" w14:textId="77777777" w:rsidTr="000B10AD">
        <w:tc>
          <w:tcPr>
            <w:tcW w:w="0" w:type="auto"/>
            <w:hideMark/>
          </w:tcPr>
          <w:p w14:paraId="25C25902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d</w:t>
            </w:r>
          </w:p>
        </w:tc>
        <w:tc>
          <w:tcPr>
            <w:tcW w:w="0" w:type="auto"/>
            <w:hideMark/>
          </w:tcPr>
          <w:p w14:paraId="2BDD5C9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SERIAL</w:t>
            </w:r>
          </w:p>
        </w:tc>
        <w:tc>
          <w:tcPr>
            <w:tcW w:w="0" w:type="auto"/>
            <w:hideMark/>
          </w:tcPr>
          <w:p w14:paraId="663710C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PK</w:t>
            </w:r>
          </w:p>
        </w:tc>
        <w:tc>
          <w:tcPr>
            <w:tcW w:w="0" w:type="auto"/>
            <w:hideMark/>
          </w:tcPr>
          <w:p w14:paraId="698AC9E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Identificador del curso</w:t>
            </w:r>
          </w:p>
        </w:tc>
      </w:tr>
      <w:tr w:rsidR="00E65C75" w:rsidRPr="00E65C75" w14:paraId="1B22181D" w14:textId="77777777" w:rsidTr="000B10AD">
        <w:tc>
          <w:tcPr>
            <w:tcW w:w="0" w:type="auto"/>
            <w:hideMark/>
          </w:tcPr>
          <w:p w14:paraId="2E0213AF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ame</w:t>
            </w:r>
          </w:p>
        </w:tc>
        <w:tc>
          <w:tcPr>
            <w:tcW w:w="0" w:type="auto"/>
            <w:hideMark/>
          </w:tcPr>
          <w:p w14:paraId="20B9E5E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VARCHAR(500)</w:t>
            </w:r>
          </w:p>
        </w:tc>
        <w:tc>
          <w:tcPr>
            <w:tcW w:w="0" w:type="auto"/>
            <w:hideMark/>
          </w:tcPr>
          <w:p w14:paraId="16B4E99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3573160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Nombre del curso</w:t>
            </w:r>
          </w:p>
        </w:tc>
      </w:tr>
      <w:tr w:rsidR="00E65C75" w:rsidRPr="00E65C75" w14:paraId="3FB6BC7C" w14:textId="77777777" w:rsidTr="000B10AD">
        <w:tc>
          <w:tcPr>
            <w:tcW w:w="0" w:type="auto"/>
            <w:hideMark/>
          </w:tcPr>
          <w:p w14:paraId="0603E223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D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escription</w:t>
            </w:r>
          </w:p>
        </w:tc>
        <w:tc>
          <w:tcPr>
            <w:tcW w:w="0" w:type="auto"/>
            <w:hideMark/>
          </w:tcPr>
          <w:p w14:paraId="5E0704C5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VARCHAR(500)</w:t>
            </w:r>
          </w:p>
        </w:tc>
        <w:tc>
          <w:tcPr>
            <w:tcW w:w="0" w:type="auto"/>
            <w:hideMark/>
          </w:tcPr>
          <w:p w14:paraId="4E4EF24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45B1592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Descripción del curso</w:t>
            </w:r>
          </w:p>
        </w:tc>
      </w:tr>
      <w:tr w:rsidR="00E65C75" w:rsidRPr="001F2D5E" w14:paraId="42DEE941" w14:textId="77777777" w:rsidTr="000B10AD">
        <w:tc>
          <w:tcPr>
            <w:tcW w:w="0" w:type="auto"/>
            <w:hideMark/>
          </w:tcPr>
          <w:p w14:paraId="6069B02B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tatus</w:t>
            </w:r>
          </w:p>
        </w:tc>
        <w:tc>
          <w:tcPr>
            <w:tcW w:w="0" w:type="auto"/>
            <w:hideMark/>
          </w:tcPr>
          <w:p w14:paraId="51985AA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BOOLEAN DEFAULT TRUE</w:t>
            </w:r>
          </w:p>
        </w:tc>
        <w:tc>
          <w:tcPr>
            <w:tcW w:w="0" w:type="auto"/>
            <w:hideMark/>
          </w:tcPr>
          <w:p w14:paraId="5CD9B9B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27B76D0A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Estado del curso (activo/inactivo)</w:t>
            </w:r>
          </w:p>
        </w:tc>
      </w:tr>
      <w:tr w:rsidR="00E65C75" w:rsidRPr="00E65C75" w14:paraId="1A7BF951" w14:textId="77777777" w:rsidTr="000B10AD">
        <w:tc>
          <w:tcPr>
            <w:tcW w:w="0" w:type="auto"/>
            <w:hideMark/>
          </w:tcPr>
          <w:p w14:paraId="7CA74D8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created_at</w:t>
            </w:r>
          </w:p>
        </w:tc>
        <w:tc>
          <w:tcPr>
            <w:tcW w:w="0" w:type="auto"/>
            <w:hideMark/>
          </w:tcPr>
          <w:p w14:paraId="39566254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4206F72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204537D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Fecha de creación</w:t>
            </w:r>
          </w:p>
        </w:tc>
      </w:tr>
      <w:tr w:rsidR="00E65C75" w:rsidRPr="00E65C75" w14:paraId="21892F8F" w14:textId="77777777" w:rsidTr="000B10AD">
        <w:tc>
          <w:tcPr>
            <w:tcW w:w="0" w:type="auto"/>
            <w:hideMark/>
          </w:tcPr>
          <w:p w14:paraId="21185379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updated_at</w:t>
            </w:r>
          </w:p>
        </w:tc>
        <w:tc>
          <w:tcPr>
            <w:tcW w:w="0" w:type="auto"/>
            <w:hideMark/>
          </w:tcPr>
          <w:p w14:paraId="3D47018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6812773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2773D39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Última actualización</w:t>
            </w:r>
          </w:p>
        </w:tc>
      </w:tr>
    </w:tbl>
    <w:p w14:paraId="26F2436A" w14:textId="77777777" w:rsidR="00E65C75" w:rsidRPr="0020561F" w:rsidRDefault="00E65C75" w:rsidP="00E65C75">
      <w:pPr>
        <w:pStyle w:val="Prrafodelista"/>
        <w:ind w:left="1080"/>
        <w:rPr>
          <w:rFonts w:cs="Times New Roman"/>
          <w:szCs w:val="24"/>
          <w:lang w:val="es-PE"/>
        </w:rPr>
      </w:pPr>
    </w:p>
    <w:p w14:paraId="3710F168" w14:textId="77777777" w:rsidR="00E65C75" w:rsidRPr="000B10AD" w:rsidRDefault="00E65C75" w:rsidP="00E65C75">
      <w:pPr>
        <w:pStyle w:val="Prrafodelista"/>
        <w:numPr>
          <w:ilvl w:val="0"/>
          <w:numId w:val="14"/>
        </w:numPr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Tabla TEACHERS_BY_COURSE (Asignación de cursos a docentes)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3577"/>
        <w:gridCol w:w="803"/>
        <w:gridCol w:w="2820"/>
      </w:tblGrid>
      <w:tr w:rsidR="00E65C75" w:rsidRPr="00E65C75" w14:paraId="04E9D5C9" w14:textId="77777777" w:rsidTr="000B10AD">
        <w:tc>
          <w:tcPr>
            <w:tcW w:w="0" w:type="auto"/>
            <w:hideMark/>
          </w:tcPr>
          <w:p w14:paraId="2009E997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37531248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08F1387D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Clave</w:t>
            </w:r>
          </w:p>
        </w:tc>
        <w:tc>
          <w:tcPr>
            <w:tcW w:w="0" w:type="auto"/>
            <w:hideMark/>
          </w:tcPr>
          <w:p w14:paraId="2910CF34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Descripción</w:t>
            </w:r>
          </w:p>
        </w:tc>
      </w:tr>
      <w:tr w:rsidR="00E65C75" w:rsidRPr="00E65C75" w14:paraId="65FD358E" w14:textId="77777777" w:rsidTr="000B10AD">
        <w:tc>
          <w:tcPr>
            <w:tcW w:w="0" w:type="auto"/>
            <w:hideMark/>
          </w:tcPr>
          <w:p w14:paraId="19BB35F8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d</w:t>
            </w:r>
          </w:p>
        </w:tc>
        <w:tc>
          <w:tcPr>
            <w:tcW w:w="0" w:type="auto"/>
            <w:hideMark/>
          </w:tcPr>
          <w:p w14:paraId="3E123C8B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SERIAL</w:t>
            </w:r>
          </w:p>
        </w:tc>
        <w:tc>
          <w:tcPr>
            <w:tcW w:w="0" w:type="auto"/>
            <w:hideMark/>
          </w:tcPr>
          <w:p w14:paraId="5CA964FB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PK</w:t>
            </w:r>
          </w:p>
        </w:tc>
        <w:tc>
          <w:tcPr>
            <w:tcW w:w="0" w:type="auto"/>
            <w:hideMark/>
          </w:tcPr>
          <w:p w14:paraId="6993CBC5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Identificador de asignación</w:t>
            </w:r>
          </w:p>
        </w:tc>
      </w:tr>
      <w:tr w:rsidR="00E65C75" w:rsidRPr="00E65C75" w14:paraId="21243D61" w14:textId="77777777" w:rsidTr="000B10AD">
        <w:tc>
          <w:tcPr>
            <w:tcW w:w="0" w:type="auto"/>
            <w:hideMark/>
          </w:tcPr>
          <w:p w14:paraId="3DFC857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teacher_id</w:t>
            </w:r>
          </w:p>
        </w:tc>
        <w:tc>
          <w:tcPr>
            <w:tcW w:w="0" w:type="auto"/>
            <w:hideMark/>
          </w:tcPr>
          <w:p w14:paraId="1B9A04B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INT REFERENCES teachers(id)</w:t>
            </w:r>
          </w:p>
        </w:tc>
        <w:tc>
          <w:tcPr>
            <w:tcW w:w="0" w:type="auto"/>
            <w:hideMark/>
          </w:tcPr>
          <w:p w14:paraId="7EB4E24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FK</w:t>
            </w:r>
          </w:p>
        </w:tc>
        <w:tc>
          <w:tcPr>
            <w:tcW w:w="0" w:type="auto"/>
            <w:hideMark/>
          </w:tcPr>
          <w:p w14:paraId="7C59EE9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Docente asignado</w:t>
            </w:r>
          </w:p>
        </w:tc>
      </w:tr>
      <w:tr w:rsidR="00E65C75" w:rsidRPr="00E65C75" w14:paraId="32ACC1C3" w14:textId="77777777" w:rsidTr="000B10AD">
        <w:tc>
          <w:tcPr>
            <w:tcW w:w="0" w:type="auto"/>
            <w:hideMark/>
          </w:tcPr>
          <w:p w14:paraId="06537035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course_id</w:t>
            </w:r>
          </w:p>
        </w:tc>
        <w:tc>
          <w:tcPr>
            <w:tcW w:w="0" w:type="auto"/>
            <w:hideMark/>
          </w:tcPr>
          <w:p w14:paraId="4A045D0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INT REFERENCES courses(id)</w:t>
            </w:r>
          </w:p>
        </w:tc>
        <w:tc>
          <w:tcPr>
            <w:tcW w:w="0" w:type="auto"/>
            <w:hideMark/>
          </w:tcPr>
          <w:p w14:paraId="24726D4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FK</w:t>
            </w:r>
          </w:p>
        </w:tc>
        <w:tc>
          <w:tcPr>
            <w:tcW w:w="0" w:type="auto"/>
            <w:hideMark/>
          </w:tcPr>
          <w:p w14:paraId="54D60C9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Curso asignado</w:t>
            </w:r>
          </w:p>
        </w:tc>
      </w:tr>
      <w:tr w:rsidR="00E65C75" w:rsidRPr="00E65C75" w14:paraId="4C8C7997" w14:textId="77777777" w:rsidTr="000B10AD">
        <w:tc>
          <w:tcPr>
            <w:tcW w:w="0" w:type="auto"/>
            <w:hideMark/>
          </w:tcPr>
          <w:p w14:paraId="28921A5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quantity_hours</w:t>
            </w:r>
          </w:p>
        </w:tc>
        <w:tc>
          <w:tcPr>
            <w:tcW w:w="0" w:type="auto"/>
            <w:hideMark/>
          </w:tcPr>
          <w:p w14:paraId="0808BCB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523D8FA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1EBCD03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Número de horas asignadas</w:t>
            </w:r>
          </w:p>
        </w:tc>
      </w:tr>
      <w:tr w:rsidR="00E65C75" w:rsidRPr="00E65C75" w14:paraId="6B16494B" w14:textId="77777777" w:rsidTr="000B10AD">
        <w:tc>
          <w:tcPr>
            <w:tcW w:w="0" w:type="auto"/>
            <w:hideMark/>
          </w:tcPr>
          <w:p w14:paraId="442164C1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tatus</w:t>
            </w:r>
          </w:p>
        </w:tc>
        <w:tc>
          <w:tcPr>
            <w:tcW w:w="0" w:type="auto"/>
            <w:hideMark/>
          </w:tcPr>
          <w:p w14:paraId="5023243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BOOLEAN DEFAULT TRUE</w:t>
            </w:r>
          </w:p>
        </w:tc>
        <w:tc>
          <w:tcPr>
            <w:tcW w:w="0" w:type="auto"/>
            <w:hideMark/>
          </w:tcPr>
          <w:p w14:paraId="6F31459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5047BC79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Estado de la asignación</w:t>
            </w:r>
          </w:p>
        </w:tc>
      </w:tr>
      <w:tr w:rsidR="00E65C75" w:rsidRPr="00E65C75" w14:paraId="24F41766" w14:textId="77777777" w:rsidTr="000B10AD">
        <w:tc>
          <w:tcPr>
            <w:tcW w:w="0" w:type="auto"/>
            <w:hideMark/>
          </w:tcPr>
          <w:p w14:paraId="5106AC3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created_at</w:t>
            </w:r>
          </w:p>
        </w:tc>
        <w:tc>
          <w:tcPr>
            <w:tcW w:w="0" w:type="auto"/>
            <w:hideMark/>
          </w:tcPr>
          <w:p w14:paraId="0808CE0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54D4066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6505A76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Fecha de creación</w:t>
            </w:r>
          </w:p>
        </w:tc>
      </w:tr>
      <w:tr w:rsidR="00E65C75" w:rsidRPr="00E65C75" w14:paraId="24CA383B" w14:textId="77777777" w:rsidTr="000B10AD">
        <w:tc>
          <w:tcPr>
            <w:tcW w:w="0" w:type="auto"/>
            <w:hideMark/>
          </w:tcPr>
          <w:p w14:paraId="43327CF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updated_at</w:t>
            </w:r>
          </w:p>
        </w:tc>
        <w:tc>
          <w:tcPr>
            <w:tcW w:w="0" w:type="auto"/>
            <w:hideMark/>
          </w:tcPr>
          <w:p w14:paraId="02F20D6B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1AF97FF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70AFD6A4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Última actualización</w:t>
            </w:r>
          </w:p>
        </w:tc>
      </w:tr>
    </w:tbl>
    <w:p w14:paraId="7CDC0393" w14:textId="77777777" w:rsidR="00E65C75" w:rsidRPr="0020561F" w:rsidRDefault="00E65C75" w:rsidP="00E65C75">
      <w:pPr>
        <w:pStyle w:val="Prrafodelista"/>
        <w:ind w:left="1080"/>
        <w:rPr>
          <w:rFonts w:cs="Times New Roman"/>
          <w:szCs w:val="24"/>
          <w:lang w:val="es-PE"/>
        </w:rPr>
      </w:pPr>
    </w:p>
    <w:p w14:paraId="1F821DEF" w14:textId="77777777" w:rsidR="00E65C75" w:rsidRPr="000B10AD" w:rsidRDefault="00E65C75" w:rsidP="00E65C75">
      <w:pPr>
        <w:pStyle w:val="Prrafodelista"/>
        <w:numPr>
          <w:ilvl w:val="0"/>
          <w:numId w:val="14"/>
        </w:numPr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Tabla ENROLLMENTS (Matrículas de estudiantes)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3280"/>
        <w:gridCol w:w="803"/>
        <w:gridCol w:w="2930"/>
      </w:tblGrid>
      <w:tr w:rsidR="00E65C75" w:rsidRPr="00E65C75" w14:paraId="414F7315" w14:textId="77777777" w:rsidTr="000B10AD">
        <w:tc>
          <w:tcPr>
            <w:tcW w:w="0" w:type="auto"/>
            <w:hideMark/>
          </w:tcPr>
          <w:p w14:paraId="5DC3134B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1FC80A4D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583FEE95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Clave</w:t>
            </w:r>
          </w:p>
        </w:tc>
        <w:tc>
          <w:tcPr>
            <w:tcW w:w="0" w:type="auto"/>
            <w:hideMark/>
          </w:tcPr>
          <w:p w14:paraId="27B0B654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Descripción</w:t>
            </w:r>
          </w:p>
        </w:tc>
      </w:tr>
      <w:tr w:rsidR="00E65C75" w:rsidRPr="00E65C75" w14:paraId="2C00714F" w14:textId="77777777" w:rsidTr="000B10AD">
        <w:tc>
          <w:tcPr>
            <w:tcW w:w="0" w:type="auto"/>
            <w:hideMark/>
          </w:tcPr>
          <w:p w14:paraId="1FFEB9CF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d</w:t>
            </w:r>
          </w:p>
        </w:tc>
        <w:tc>
          <w:tcPr>
            <w:tcW w:w="0" w:type="auto"/>
            <w:hideMark/>
          </w:tcPr>
          <w:p w14:paraId="0A2AF12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SERIAL</w:t>
            </w:r>
          </w:p>
        </w:tc>
        <w:tc>
          <w:tcPr>
            <w:tcW w:w="0" w:type="auto"/>
            <w:hideMark/>
          </w:tcPr>
          <w:p w14:paraId="2C71119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PK</w:t>
            </w:r>
          </w:p>
        </w:tc>
        <w:tc>
          <w:tcPr>
            <w:tcW w:w="0" w:type="auto"/>
            <w:hideMark/>
          </w:tcPr>
          <w:p w14:paraId="08BBE9A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Identificador de matrícula</w:t>
            </w:r>
          </w:p>
        </w:tc>
      </w:tr>
      <w:tr w:rsidR="00E65C75" w:rsidRPr="00E65C75" w14:paraId="006A8114" w14:textId="77777777" w:rsidTr="000B10AD">
        <w:tc>
          <w:tcPr>
            <w:tcW w:w="0" w:type="auto"/>
            <w:hideMark/>
          </w:tcPr>
          <w:p w14:paraId="2807A6E9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student_id</w:t>
            </w:r>
          </w:p>
        </w:tc>
        <w:tc>
          <w:tcPr>
            <w:tcW w:w="0" w:type="auto"/>
            <w:hideMark/>
          </w:tcPr>
          <w:p w14:paraId="489B0FD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INT REFERENCES students(id)</w:t>
            </w:r>
          </w:p>
        </w:tc>
        <w:tc>
          <w:tcPr>
            <w:tcW w:w="0" w:type="auto"/>
            <w:hideMark/>
          </w:tcPr>
          <w:p w14:paraId="7FBC553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FK</w:t>
            </w:r>
          </w:p>
        </w:tc>
        <w:tc>
          <w:tcPr>
            <w:tcW w:w="0" w:type="auto"/>
            <w:hideMark/>
          </w:tcPr>
          <w:p w14:paraId="771F220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Alumno matriculado</w:t>
            </w:r>
          </w:p>
        </w:tc>
      </w:tr>
      <w:tr w:rsidR="00E65C75" w:rsidRPr="001F2D5E" w14:paraId="423CC4B1" w14:textId="77777777" w:rsidTr="000B10AD">
        <w:tc>
          <w:tcPr>
            <w:tcW w:w="0" w:type="auto"/>
            <w:hideMark/>
          </w:tcPr>
          <w:p w14:paraId="10E697D6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A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mount</w:t>
            </w:r>
          </w:p>
        </w:tc>
        <w:tc>
          <w:tcPr>
            <w:tcW w:w="0" w:type="auto"/>
            <w:hideMark/>
          </w:tcPr>
          <w:p w14:paraId="795BAFBA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NUMERIC</w:t>
            </w:r>
          </w:p>
        </w:tc>
        <w:tc>
          <w:tcPr>
            <w:tcW w:w="0" w:type="auto"/>
            <w:hideMark/>
          </w:tcPr>
          <w:p w14:paraId="4D7166B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127F8C79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Monto total de la matrícula</w:t>
            </w:r>
          </w:p>
        </w:tc>
      </w:tr>
      <w:tr w:rsidR="00E65C75" w:rsidRPr="00E65C75" w14:paraId="38F4E7B9" w14:textId="77777777" w:rsidTr="000B10AD">
        <w:tc>
          <w:tcPr>
            <w:tcW w:w="0" w:type="auto"/>
            <w:hideMark/>
          </w:tcPr>
          <w:p w14:paraId="30527FC3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D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isacount</w:t>
            </w:r>
          </w:p>
        </w:tc>
        <w:tc>
          <w:tcPr>
            <w:tcW w:w="0" w:type="auto"/>
            <w:hideMark/>
          </w:tcPr>
          <w:p w14:paraId="67FC1DE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NUMERIC</w:t>
            </w:r>
          </w:p>
        </w:tc>
        <w:tc>
          <w:tcPr>
            <w:tcW w:w="0" w:type="auto"/>
            <w:hideMark/>
          </w:tcPr>
          <w:p w14:paraId="4E14EEE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141D092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Descuento aplicado</w:t>
            </w:r>
          </w:p>
        </w:tc>
      </w:tr>
      <w:tr w:rsidR="00E65C75" w:rsidRPr="00E65C75" w14:paraId="3168C8F2" w14:textId="77777777" w:rsidTr="000B10AD">
        <w:tc>
          <w:tcPr>
            <w:tcW w:w="0" w:type="auto"/>
            <w:hideMark/>
          </w:tcPr>
          <w:p w14:paraId="266A73C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quantity_courses</w:t>
            </w:r>
          </w:p>
        </w:tc>
        <w:tc>
          <w:tcPr>
            <w:tcW w:w="0" w:type="auto"/>
            <w:hideMark/>
          </w:tcPr>
          <w:p w14:paraId="5CE895B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61C5B54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78C8260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Número de cursos matriculados</w:t>
            </w:r>
          </w:p>
        </w:tc>
      </w:tr>
      <w:tr w:rsidR="00E65C75" w:rsidRPr="00E65C75" w14:paraId="271A4225" w14:textId="77777777" w:rsidTr="000B10AD">
        <w:tc>
          <w:tcPr>
            <w:tcW w:w="0" w:type="auto"/>
            <w:hideMark/>
          </w:tcPr>
          <w:p w14:paraId="1BF1A816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tatus</w:t>
            </w:r>
          </w:p>
        </w:tc>
        <w:tc>
          <w:tcPr>
            <w:tcW w:w="0" w:type="auto"/>
            <w:hideMark/>
          </w:tcPr>
          <w:p w14:paraId="20CA020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BOOLEAN DEFAULT TRUE</w:t>
            </w:r>
          </w:p>
        </w:tc>
        <w:tc>
          <w:tcPr>
            <w:tcW w:w="0" w:type="auto"/>
            <w:hideMark/>
          </w:tcPr>
          <w:p w14:paraId="00BB81B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346BD01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Estado de la matrícula</w:t>
            </w:r>
          </w:p>
        </w:tc>
      </w:tr>
      <w:tr w:rsidR="00E65C75" w:rsidRPr="00E65C75" w14:paraId="623B477A" w14:textId="77777777" w:rsidTr="000B10AD">
        <w:tc>
          <w:tcPr>
            <w:tcW w:w="0" w:type="auto"/>
            <w:hideMark/>
          </w:tcPr>
          <w:p w14:paraId="3568513B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created_at</w:t>
            </w:r>
          </w:p>
        </w:tc>
        <w:tc>
          <w:tcPr>
            <w:tcW w:w="0" w:type="auto"/>
            <w:hideMark/>
          </w:tcPr>
          <w:p w14:paraId="7E01271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0D44F5F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299C0A1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Fecha de creación</w:t>
            </w:r>
          </w:p>
        </w:tc>
      </w:tr>
      <w:tr w:rsidR="00E65C75" w:rsidRPr="00E65C75" w14:paraId="28F78E56" w14:textId="77777777" w:rsidTr="000B10AD">
        <w:tc>
          <w:tcPr>
            <w:tcW w:w="0" w:type="auto"/>
            <w:hideMark/>
          </w:tcPr>
          <w:p w14:paraId="1732059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updated_at</w:t>
            </w:r>
          </w:p>
        </w:tc>
        <w:tc>
          <w:tcPr>
            <w:tcW w:w="0" w:type="auto"/>
            <w:hideMark/>
          </w:tcPr>
          <w:p w14:paraId="750D256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1460DF6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6368079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Última actualización</w:t>
            </w:r>
          </w:p>
        </w:tc>
      </w:tr>
    </w:tbl>
    <w:p w14:paraId="3C1C3D5A" w14:textId="77777777" w:rsidR="00E65C75" w:rsidRPr="0020561F" w:rsidRDefault="00E65C75" w:rsidP="00E65C75">
      <w:pPr>
        <w:pStyle w:val="Prrafodelista"/>
        <w:ind w:left="1080"/>
        <w:rPr>
          <w:rFonts w:cs="Times New Roman"/>
          <w:szCs w:val="24"/>
          <w:lang w:val="es-PE"/>
        </w:rPr>
      </w:pPr>
    </w:p>
    <w:p w14:paraId="226A83CF" w14:textId="77777777" w:rsidR="00E65C75" w:rsidRPr="000B10AD" w:rsidRDefault="00E65C75" w:rsidP="00E65C75">
      <w:pPr>
        <w:pStyle w:val="Prrafodelista"/>
        <w:numPr>
          <w:ilvl w:val="0"/>
          <w:numId w:val="14"/>
        </w:numPr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Tabla ENROLLMENT_DETAILS (Detalle de cursos matriculados)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6"/>
        <w:gridCol w:w="3274"/>
        <w:gridCol w:w="803"/>
        <w:gridCol w:w="2683"/>
      </w:tblGrid>
      <w:tr w:rsidR="00E65C75" w:rsidRPr="00E65C75" w14:paraId="630C5C6F" w14:textId="77777777" w:rsidTr="000B10AD">
        <w:tc>
          <w:tcPr>
            <w:tcW w:w="0" w:type="auto"/>
            <w:hideMark/>
          </w:tcPr>
          <w:p w14:paraId="6B4F5511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5D7F6835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Tipo de Dato</w:t>
            </w:r>
          </w:p>
        </w:tc>
        <w:tc>
          <w:tcPr>
            <w:tcW w:w="0" w:type="auto"/>
            <w:hideMark/>
          </w:tcPr>
          <w:p w14:paraId="7BCD9CFB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Clave</w:t>
            </w:r>
          </w:p>
        </w:tc>
        <w:tc>
          <w:tcPr>
            <w:tcW w:w="0" w:type="auto"/>
            <w:hideMark/>
          </w:tcPr>
          <w:p w14:paraId="1A0C4052" w14:textId="77777777" w:rsidR="00E65C75" w:rsidRPr="00E65C75" w:rsidRDefault="00E65C75" w:rsidP="00E65C75">
            <w:pPr>
              <w:jc w:val="center"/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b/>
                <w:bCs/>
                <w:szCs w:val="24"/>
                <w:lang w:val="es-PE" w:eastAsia="es-PE"/>
              </w:rPr>
              <w:t>Descripción</w:t>
            </w:r>
          </w:p>
        </w:tc>
      </w:tr>
      <w:tr w:rsidR="00E65C75" w:rsidRPr="001F2D5E" w14:paraId="0959BFEE" w14:textId="77777777" w:rsidTr="000B10AD">
        <w:tc>
          <w:tcPr>
            <w:tcW w:w="0" w:type="auto"/>
            <w:hideMark/>
          </w:tcPr>
          <w:p w14:paraId="6C42F593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d</w:t>
            </w:r>
          </w:p>
        </w:tc>
        <w:tc>
          <w:tcPr>
            <w:tcW w:w="0" w:type="auto"/>
            <w:hideMark/>
          </w:tcPr>
          <w:p w14:paraId="5FD3EDC7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SERIAL</w:t>
            </w:r>
          </w:p>
        </w:tc>
        <w:tc>
          <w:tcPr>
            <w:tcW w:w="0" w:type="auto"/>
            <w:hideMark/>
          </w:tcPr>
          <w:p w14:paraId="6055E25A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PK</w:t>
            </w:r>
          </w:p>
        </w:tc>
        <w:tc>
          <w:tcPr>
            <w:tcW w:w="0" w:type="auto"/>
            <w:hideMark/>
          </w:tcPr>
          <w:p w14:paraId="59D9889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Identificador del detalle de matrícula</w:t>
            </w:r>
          </w:p>
        </w:tc>
      </w:tr>
      <w:tr w:rsidR="00E65C75" w:rsidRPr="00E65C75" w14:paraId="15B04748" w14:textId="77777777" w:rsidTr="000B10AD">
        <w:tc>
          <w:tcPr>
            <w:tcW w:w="0" w:type="auto"/>
            <w:hideMark/>
          </w:tcPr>
          <w:p w14:paraId="5324D458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enrollment_id</w:t>
            </w:r>
          </w:p>
        </w:tc>
        <w:tc>
          <w:tcPr>
            <w:tcW w:w="0" w:type="auto"/>
            <w:hideMark/>
          </w:tcPr>
          <w:p w14:paraId="46F3075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INT REFERENCES enrollments(id)</w:t>
            </w:r>
          </w:p>
        </w:tc>
        <w:tc>
          <w:tcPr>
            <w:tcW w:w="0" w:type="auto"/>
            <w:hideMark/>
          </w:tcPr>
          <w:p w14:paraId="746E5AFD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FK</w:t>
            </w:r>
          </w:p>
        </w:tc>
        <w:tc>
          <w:tcPr>
            <w:tcW w:w="0" w:type="auto"/>
            <w:hideMark/>
          </w:tcPr>
          <w:p w14:paraId="48A5A4CE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Matrícula asociada</w:t>
            </w:r>
          </w:p>
        </w:tc>
      </w:tr>
      <w:tr w:rsidR="00E65C75" w:rsidRPr="001F2D5E" w14:paraId="17B52BE7" w14:textId="77777777" w:rsidTr="000B10AD">
        <w:tc>
          <w:tcPr>
            <w:tcW w:w="0" w:type="auto"/>
            <w:hideMark/>
          </w:tcPr>
          <w:p w14:paraId="26AB63D5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course_assigned_id</w:t>
            </w:r>
          </w:p>
        </w:tc>
        <w:tc>
          <w:tcPr>
            <w:tcW w:w="0" w:type="auto"/>
            <w:hideMark/>
          </w:tcPr>
          <w:p w14:paraId="1821B195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eastAsia="es-PE"/>
              </w:rPr>
            </w:pPr>
            <w:r w:rsidRPr="00E65C75">
              <w:rPr>
                <w:rFonts w:eastAsia="Times New Roman" w:cs="Times New Roman"/>
                <w:szCs w:val="24"/>
                <w:lang w:eastAsia="es-PE"/>
              </w:rPr>
              <w:t>INT REFERENCES teachers_by_course(id)</w:t>
            </w:r>
          </w:p>
        </w:tc>
        <w:tc>
          <w:tcPr>
            <w:tcW w:w="0" w:type="auto"/>
            <w:hideMark/>
          </w:tcPr>
          <w:p w14:paraId="5FA6546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FK</w:t>
            </w:r>
          </w:p>
        </w:tc>
        <w:tc>
          <w:tcPr>
            <w:tcW w:w="0" w:type="auto"/>
            <w:hideMark/>
          </w:tcPr>
          <w:p w14:paraId="0AFFF05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Curso asignado al estudiante con su docente</w:t>
            </w:r>
          </w:p>
        </w:tc>
      </w:tr>
      <w:tr w:rsidR="00E65C75" w:rsidRPr="001F2D5E" w14:paraId="4604CC39" w14:textId="77777777" w:rsidTr="000B10AD">
        <w:tc>
          <w:tcPr>
            <w:tcW w:w="0" w:type="auto"/>
            <w:hideMark/>
          </w:tcPr>
          <w:p w14:paraId="1C620A06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core</w:t>
            </w:r>
          </w:p>
        </w:tc>
        <w:tc>
          <w:tcPr>
            <w:tcW w:w="0" w:type="auto"/>
            <w:hideMark/>
          </w:tcPr>
          <w:p w14:paraId="78273821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NUMERIC</w:t>
            </w:r>
          </w:p>
        </w:tc>
        <w:tc>
          <w:tcPr>
            <w:tcW w:w="0" w:type="auto"/>
            <w:hideMark/>
          </w:tcPr>
          <w:p w14:paraId="13A153C9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2F17FAF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Nota obtenida en el curso (0-20)</w:t>
            </w:r>
          </w:p>
        </w:tc>
      </w:tr>
      <w:tr w:rsidR="00E65C75" w:rsidRPr="00E65C75" w14:paraId="307B98BD" w14:textId="77777777" w:rsidTr="000B10AD">
        <w:tc>
          <w:tcPr>
            <w:tcW w:w="0" w:type="auto"/>
            <w:hideMark/>
          </w:tcPr>
          <w:p w14:paraId="411B7A67" w14:textId="77777777" w:rsidR="00E65C75" w:rsidRPr="00E65C75" w:rsidRDefault="000B10AD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S</w:t>
            </w:r>
            <w:r w:rsidR="00E65C75" w:rsidRPr="00E65C75">
              <w:rPr>
                <w:rFonts w:eastAsia="Times New Roman" w:cs="Times New Roman"/>
                <w:szCs w:val="24"/>
                <w:lang w:val="es-PE" w:eastAsia="es-PE"/>
              </w:rPr>
              <w:t>tatus</w:t>
            </w:r>
          </w:p>
        </w:tc>
        <w:tc>
          <w:tcPr>
            <w:tcW w:w="0" w:type="auto"/>
            <w:hideMark/>
          </w:tcPr>
          <w:p w14:paraId="56339723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BOOLEAN DEFAULT TRUE</w:t>
            </w:r>
          </w:p>
        </w:tc>
        <w:tc>
          <w:tcPr>
            <w:tcW w:w="0" w:type="auto"/>
            <w:hideMark/>
          </w:tcPr>
          <w:p w14:paraId="1439EBC4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0D166DB6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Estado del detalle</w:t>
            </w:r>
          </w:p>
        </w:tc>
      </w:tr>
      <w:tr w:rsidR="00E65C75" w:rsidRPr="00E65C75" w14:paraId="6B7BBA0D" w14:textId="77777777" w:rsidTr="000B10AD">
        <w:tc>
          <w:tcPr>
            <w:tcW w:w="0" w:type="auto"/>
            <w:hideMark/>
          </w:tcPr>
          <w:p w14:paraId="109F584A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created_at</w:t>
            </w:r>
          </w:p>
        </w:tc>
        <w:tc>
          <w:tcPr>
            <w:tcW w:w="0" w:type="auto"/>
            <w:hideMark/>
          </w:tcPr>
          <w:p w14:paraId="4C0AC940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54D7893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6BB7210C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Fecha de creación</w:t>
            </w:r>
          </w:p>
        </w:tc>
      </w:tr>
      <w:tr w:rsidR="00E65C75" w:rsidRPr="00E65C75" w14:paraId="4F7785E3" w14:textId="77777777" w:rsidTr="000B10AD">
        <w:tc>
          <w:tcPr>
            <w:tcW w:w="0" w:type="auto"/>
            <w:hideMark/>
          </w:tcPr>
          <w:p w14:paraId="049D65C2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updated_at</w:t>
            </w:r>
          </w:p>
        </w:tc>
        <w:tc>
          <w:tcPr>
            <w:tcW w:w="0" w:type="auto"/>
            <w:hideMark/>
          </w:tcPr>
          <w:p w14:paraId="25557FA5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TIMESTAMP WITH TIME ZONE</w:t>
            </w:r>
          </w:p>
        </w:tc>
        <w:tc>
          <w:tcPr>
            <w:tcW w:w="0" w:type="auto"/>
            <w:hideMark/>
          </w:tcPr>
          <w:p w14:paraId="5C0EB14F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</w:p>
        </w:tc>
        <w:tc>
          <w:tcPr>
            <w:tcW w:w="0" w:type="auto"/>
            <w:hideMark/>
          </w:tcPr>
          <w:p w14:paraId="3AB511C5" w14:textId="77777777" w:rsidR="00E65C75" w:rsidRPr="00E65C75" w:rsidRDefault="00E65C75" w:rsidP="00E65C75">
            <w:pPr>
              <w:rPr>
                <w:rFonts w:eastAsia="Times New Roman" w:cs="Times New Roman"/>
                <w:szCs w:val="24"/>
                <w:lang w:val="es-PE" w:eastAsia="es-PE"/>
              </w:rPr>
            </w:pPr>
            <w:r w:rsidRPr="00E65C75">
              <w:rPr>
                <w:rFonts w:eastAsia="Times New Roman" w:cs="Times New Roman"/>
                <w:szCs w:val="24"/>
                <w:lang w:val="es-PE" w:eastAsia="es-PE"/>
              </w:rPr>
              <w:t>Última actualización</w:t>
            </w:r>
          </w:p>
        </w:tc>
      </w:tr>
    </w:tbl>
    <w:p w14:paraId="37582EB5" w14:textId="77777777" w:rsidR="00E65C75" w:rsidRDefault="00E65C75" w:rsidP="00E65C75">
      <w:pPr>
        <w:pStyle w:val="Prrafodelista"/>
        <w:ind w:left="1080"/>
        <w:rPr>
          <w:rFonts w:cs="Times New Roman"/>
          <w:szCs w:val="24"/>
          <w:lang w:val="es-PE"/>
        </w:rPr>
      </w:pPr>
    </w:p>
    <w:p w14:paraId="4D04960B" w14:textId="77777777" w:rsidR="000B10AD" w:rsidRDefault="000B10AD" w:rsidP="000B10A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 xml:space="preserve">Hacer consultas (ejemplo: listar alumnos por curso). </w:t>
      </w:r>
    </w:p>
    <w:p w14:paraId="43FCF7FE" w14:textId="77777777" w:rsidR="000B10AD" w:rsidRPr="000B10AD" w:rsidRDefault="000B10AD" w:rsidP="000B10AD">
      <w:pPr>
        <w:pStyle w:val="Prrafodelista"/>
        <w:numPr>
          <w:ilvl w:val="0"/>
          <w:numId w:val="16"/>
        </w:numPr>
        <w:ind w:left="1080"/>
        <w:rPr>
          <w:rFonts w:cs="Times New Roman"/>
          <w:b/>
          <w:szCs w:val="24"/>
        </w:rPr>
      </w:pPr>
      <w:r w:rsidRPr="000B10AD">
        <w:rPr>
          <w:rFonts w:cs="Times New Roman"/>
          <w:b/>
          <w:szCs w:val="24"/>
        </w:rPr>
        <w:t>Listar alumnos por curso:</w:t>
      </w:r>
    </w:p>
    <w:p w14:paraId="5AC29680" w14:textId="77777777" w:rsidR="000B10AD" w:rsidRPr="000B10AD" w:rsidRDefault="000B10AD" w:rsidP="000B10AD">
      <w:pPr>
        <w:pStyle w:val="Prrafodelista"/>
        <w:ind w:left="1080"/>
        <w:rPr>
          <w:rFonts w:cs="Times New Roman"/>
          <w:szCs w:val="24"/>
        </w:rPr>
      </w:pPr>
      <w:r w:rsidRPr="000B10AD">
        <w:rPr>
          <w:rFonts w:cs="Times New Roman"/>
          <w:szCs w:val="24"/>
        </w:rPr>
        <w:t>SELECT c.name AS curso,</w:t>
      </w:r>
      <w:r w:rsidRPr="000B10AD">
        <w:rPr>
          <w:rFonts w:cs="Times New Roman"/>
          <w:szCs w:val="24"/>
        </w:rPr>
        <w:br/>
        <w:t xml:space="preserve">       p.names || ' ' || p.father_last_name || ' ' || p.mother_last_name AS alumno</w:t>
      </w:r>
      <w:r w:rsidRPr="000B10AD">
        <w:rPr>
          <w:rFonts w:cs="Times New Roman"/>
          <w:szCs w:val="24"/>
        </w:rPr>
        <w:br/>
        <w:t>FROM enrollment_details ed</w:t>
      </w:r>
      <w:r w:rsidRPr="000B10AD">
        <w:rPr>
          <w:rFonts w:cs="Times New Roman"/>
          <w:szCs w:val="24"/>
        </w:rPr>
        <w:br/>
        <w:t>JOIN enrollments e ON e.id = ed.enrollment_id</w:t>
      </w:r>
      <w:r w:rsidRPr="000B10AD">
        <w:rPr>
          <w:rFonts w:cs="Times New Roman"/>
          <w:szCs w:val="24"/>
        </w:rPr>
        <w:br/>
        <w:t>JOIN students s ON s.id = e.student_id</w:t>
      </w:r>
      <w:r w:rsidRPr="000B10AD">
        <w:rPr>
          <w:rFonts w:cs="Times New Roman"/>
          <w:szCs w:val="24"/>
        </w:rPr>
        <w:br/>
        <w:t>JOIN people p ON p.id = s.person_id</w:t>
      </w:r>
      <w:r w:rsidRPr="000B10AD">
        <w:rPr>
          <w:rFonts w:cs="Times New Roman"/>
          <w:szCs w:val="24"/>
        </w:rPr>
        <w:br/>
        <w:t>JOIN teachers_by_course tbc ON tbc.id = ed.course_assigned_id</w:t>
      </w:r>
      <w:r w:rsidRPr="000B10AD">
        <w:rPr>
          <w:rFonts w:cs="Times New Roman"/>
          <w:szCs w:val="24"/>
        </w:rPr>
        <w:br/>
        <w:t>JOIN courses c ON c.id = tbc.course_id</w:t>
      </w:r>
      <w:r w:rsidRPr="000B10AD">
        <w:rPr>
          <w:rFonts w:cs="Times New Roman"/>
          <w:szCs w:val="24"/>
        </w:rPr>
        <w:br/>
        <w:t>ORDER BY c.name, alumno;</w:t>
      </w:r>
    </w:p>
    <w:p w14:paraId="7614946C" w14:textId="77777777" w:rsidR="000B10AD" w:rsidRPr="000B10AD" w:rsidRDefault="000B10AD" w:rsidP="000B10AD">
      <w:pPr>
        <w:pStyle w:val="Prrafodelista"/>
        <w:numPr>
          <w:ilvl w:val="0"/>
          <w:numId w:val="11"/>
        </w:numPr>
        <w:ind w:left="1080"/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Cantidad de alumnos por curso:</w:t>
      </w:r>
    </w:p>
    <w:p w14:paraId="0E8EF0F8" w14:textId="77777777" w:rsidR="000B10AD" w:rsidRPr="000B10AD" w:rsidRDefault="000B10AD" w:rsidP="000B10AD">
      <w:pPr>
        <w:pStyle w:val="Prrafodelista"/>
        <w:ind w:left="1080"/>
        <w:rPr>
          <w:rFonts w:cs="Times New Roman"/>
          <w:szCs w:val="24"/>
        </w:rPr>
      </w:pPr>
      <w:r w:rsidRPr="000B10AD">
        <w:rPr>
          <w:rFonts w:cs="Times New Roman"/>
          <w:szCs w:val="24"/>
        </w:rPr>
        <w:t>SELECT c.name AS curso,</w:t>
      </w:r>
      <w:r w:rsidRPr="000B10AD">
        <w:rPr>
          <w:rFonts w:cs="Times New Roman"/>
          <w:szCs w:val="24"/>
        </w:rPr>
        <w:br/>
        <w:t xml:space="preserve">       COUNT(s.id) AS cantidad_alumnos</w:t>
      </w:r>
      <w:r w:rsidRPr="000B10AD">
        <w:rPr>
          <w:rFonts w:cs="Times New Roman"/>
          <w:szCs w:val="24"/>
        </w:rPr>
        <w:br/>
        <w:t>FROM enrollment_details ed</w:t>
      </w:r>
      <w:r w:rsidRPr="000B10AD">
        <w:rPr>
          <w:rFonts w:cs="Times New Roman"/>
          <w:szCs w:val="24"/>
        </w:rPr>
        <w:br/>
        <w:t>JOIN enrollments e ON e.id = ed.enrollment_id</w:t>
      </w:r>
      <w:r w:rsidRPr="000B10AD">
        <w:rPr>
          <w:rFonts w:cs="Times New Roman"/>
          <w:szCs w:val="24"/>
        </w:rPr>
        <w:br/>
        <w:t>JOIN students s ON s.id = e.student_id</w:t>
      </w:r>
      <w:r w:rsidRPr="000B10AD">
        <w:rPr>
          <w:rFonts w:cs="Times New Roman"/>
          <w:szCs w:val="24"/>
        </w:rPr>
        <w:br/>
        <w:t>JOIN teachers_by_course tbc ON tbc.id = ed.course_assigned_id</w:t>
      </w:r>
      <w:r w:rsidRPr="000B10AD">
        <w:rPr>
          <w:rFonts w:cs="Times New Roman"/>
          <w:szCs w:val="24"/>
        </w:rPr>
        <w:br/>
        <w:t>JOIN courses c ON c.id = tbc.course_id</w:t>
      </w:r>
      <w:r w:rsidRPr="000B10AD">
        <w:rPr>
          <w:rFonts w:cs="Times New Roman"/>
          <w:szCs w:val="24"/>
        </w:rPr>
        <w:br/>
        <w:t>GROUP BY c.name</w:t>
      </w:r>
      <w:r w:rsidRPr="000B10AD">
        <w:rPr>
          <w:rFonts w:cs="Times New Roman"/>
          <w:szCs w:val="24"/>
        </w:rPr>
        <w:br/>
        <w:t>ORDER BY cantidad_alumnos DESC;</w:t>
      </w:r>
    </w:p>
    <w:p w14:paraId="1CBF05C8" w14:textId="77777777" w:rsidR="000B10AD" w:rsidRPr="000B10AD" w:rsidRDefault="000B10AD" w:rsidP="000B10AD">
      <w:pPr>
        <w:pStyle w:val="Prrafodelista"/>
        <w:numPr>
          <w:ilvl w:val="0"/>
          <w:numId w:val="11"/>
        </w:numPr>
        <w:ind w:left="1080"/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Alumnos por curso y docente:</w:t>
      </w:r>
    </w:p>
    <w:p w14:paraId="674D7929" w14:textId="77777777" w:rsidR="000B10AD" w:rsidRPr="000B10AD" w:rsidRDefault="000B10AD" w:rsidP="000B10AD">
      <w:pPr>
        <w:pStyle w:val="Prrafodelista"/>
        <w:ind w:left="1080"/>
        <w:rPr>
          <w:rFonts w:cs="Times New Roman"/>
          <w:szCs w:val="24"/>
        </w:rPr>
      </w:pPr>
      <w:r w:rsidRPr="000B10AD">
        <w:rPr>
          <w:rFonts w:cs="Times New Roman"/>
          <w:szCs w:val="24"/>
        </w:rPr>
        <w:t>SELECT c.name AS curso,</w:t>
      </w:r>
      <w:r w:rsidRPr="000B10AD">
        <w:rPr>
          <w:rFonts w:cs="Times New Roman"/>
          <w:szCs w:val="24"/>
        </w:rPr>
        <w:br/>
        <w:t xml:space="preserve">       p_student.names || ' ' || p_student.father_last_name AS alumno,</w:t>
      </w:r>
      <w:r w:rsidRPr="000B10AD">
        <w:rPr>
          <w:rFonts w:cs="Times New Roman"/>
          <w:szCs w:val="24"/>
        </w:rPr>
        <w:br/>
      </w:r>
      <w:r w:rsidRPr="000B10AD">
        <w:rPr>
          <w:rFonts w:cs="Times New Roman"/>
          <w:szCs w:val="24"/>
        </w:rPr>
        <w:lastRenderedPageBreak/>
        <w:t xml:space="preserve">       p_teacher.names || ' ' || p_teacher.father_last_name AS docente</w:t>
      </w:r>
      <w:r w:rsidRPr="000B10AD">
        <w:rPr>
          <w:rFonts w:cs="Times New Roman"/>
          <w:szCs w:val="24"/>
        </w:rPr>
        <w:br/>
        <w:t>FROM enrollment_details ed</w:t>
      </w:r>
      <w:r w:rsidRPr="000B10AD">
        <w:rPr>
          <w:rFonts w:cs="Times New Roman"/>
          <w:szCs w:val="24"/>
        </w:rPr>
        <w:br/>
        <w:t>JOIN enrollments e ON e.id = ed.enrollment_id</w:t>
      </w:r>
      <w:r w:rsidRPr="000B10AD">
        <w:rPr>
          <w:rFonts w:cs="Times New Roman"/>
          <w:szCs w:val="24"/>
        </w:rPr>
        <w:br/>
        <w:t>JOIN students s ON s.id = e.student_id</w:t>
      </w:r>
      <w:r w:rsidRPr="000B10AD">
        <w:rPr>
          <w:rFonts w:cs="Times New Roman"/>
          <w:szCs w:val="24"/>
        </w:rPr>
        <w:br/>
        <w:t>JOIN people p_student ON p_student.id = s.person_id</w:t>
      </w:r>
      <w:r w:rsidRPr="000B10AD">
        <w:rPr>
          <w:rFonts w:cs="Times New Roman"/>
          <w:szCs w:val="24"/>
        </w:rPr>
        <w:br/>
        <w:t>JOIN teachers_by_course tbc ON tbc.id = ed.course_assigned_id</w:t>
      </w:r>
      <w:r w:rsidRPr="000B10AD">
        <w:rPr>
          <w:rFonts w:cs="Times New Roman"/>
          <w:szCs w:val="24"/>
        </w:rPr>
        <w:br/>
        <w:t>JOIN teachers t ON t.id = tbc.teacher_id</w:t>
      </w:r>
      <w:r w:rsidRPr="000B10AD">
        <w:rPr>
          <w:rFonts w:cs="Times New Roman"/>
          <w:szCs w:val="24"/>
        </w:rPr>
        <w:br/>
        <w:t>JOIN people p_teacher ON p_teacher.id = t.person_id</w:t>
      </w:r>
      <w:r w:rsidRPr="000B10AD">
        <w:rPr>
          <w:rFonts w:cs="Times New Roman"/>
          <w:szCs w:val="24"/>
        </w:rPr>
        <w:br/>
        <w:t>JOIN courses c ON c.id = tbc.course_id</w:t>
      </w:r>
      <w:r w:rsidRPr="000B10AD">
        <w:rPr>
          <w:rFonts w:cs="Times New Roman"/>
          <w:szCs w:val="24"/>
        </w:rPr>
        <w:br/>
        <w:t>ORDER BY c.name, alumno;</w:t>
      </w:r>
    </w:p>
    <w:p w14:paraId="222DF9E1" w14:textId="77777777" w:rsidR="000B10AD" w:rsidRPr="000B10AD" w:rsidRDefault="000B10AD" w:rsidP="000B10AD">
      <w:pPr>
        <w:pStyle w:val="Prrafodelista"/>
        <w:numPr>
          <w:ilvl w:val="0"/>
          <w:numId w:val="11"/>
        </w:numPr>
        <w:ind w:left="1080"/>
        <w:rPr>
          <w:rFonts w:cs="Times New Roman"/>
          <w:b/>
          <w:szCs w:val="24"/>
        </w:rPr>
      </w:pPr>
      <w:r w:rsidRPr="000B10AD">
        <w:rPr>
          <w:rFonts w:cs="Times New Roman"/>
          <w:b/>
          <w:szCs w:val="24"/>
        </w:rPr>
        <w:t>Alumnos de Matemáticas:</w:t>
      </w:r>
    </w:p>
    <w:p w14:paraId="58D7FA5D" w14:textId="77777777" w:rsidR="000B10AD" w:rsidRPr="000B10AD" w:rsidRDefault="000B10AD" w:rsidP="000B10AD">
      <w:pPr>
        <w:pStyle w:val="Prrafodelista"/>
        <w:ind w:left="1080"/>
        <w:rPr>
          <w:rFonts w:cs="Times New Roman"/>
          <w:szCs w:val="24"/>
        </w:rPr>
      </w:pPr>
      <w:r w:rsidRPr="000B10AD">
        <w:rPr>
          <w:rFonts w:cs="Times New Roman"/>
          <w:szCs w:val="24"/>
        </w:rPr>
        <w:t>SELECT c.name AS curso,</w:t>
      </w:r>
      <w:r w:rsidRPr="000B10AD">
        <w:rPr>
          <w:rFonts w:cs="Times New Roman"/>
          <w:szCs w:val="24"/>
        </w:rPr>
        <w:br/>
        <w:t xml:space="preserve">       p.names || ' ' || p.father_last_name AS alumno</w:t>
      </w:r>
      <w:r w:rsidRPr="000B10AD">
        <w:rPr>
          <w:rFonts w:cs="Times New Roman"/>
          <w:szCs w:val="24"/>
        </w:rPr>
        <w:br/>
        <w:t>FROM enrollment_details ed</w:t>
      </w:r>
      <w:r w:rsidRPr="000B10AD">
        <w:rPr>
          <w:rFonts w:cs="Times New Roman"/>
          <w:szCs w:val="24"/>
        </w:rPr>
        <w:br/>
        <w:t>JOIN enrollments e ON e.id = ed.enrollment_id</w:t>
      </w:r>
      <w:r w:rsidRPr="000B10AD">
        <w:rPr>
          <w:rFonts w:cs="Times New Roman"/>
          <w:szCs w:val="24"/>
        </w:rPr>
        <w:br/>
        <w:t>JOIN students s ON s.id = e.student_id</w:t>
      </w:r>
      <w:r w:rsidRPr="000B10AD">
        <w:rPr>
          <w:rFonts w:cs="Times New Roman"/>
          <w:szCs w:val="24"/>
        </w:rPr>
        <w:br/>
        <w:t>JOIN people p ON p.id = s.person_id</w:t>
      </w:r>
      <w:r w:rsidRPr="000B10AD">
        <w:rPr>
          <w:rFonts w:cs="Times New Roman"/>
          <w:szCs w:val="24"/>
        </w:rPr>
        <w:br/>
        <w:t>JOIN teachers_by_course tbc ON tbc.id = ed.course_assigned_id</w:t>
      </w:r>
      <w:r w:rsidRPr="000B10AD">
        <w:rPr>
          <w:rFonts w:cs="Times New Roman"/>
          <w:szCs w:val="24"/>
        </w:rPr>
        <w:br/>
        <w:t>JOIN courses c ON c.id = tbc.course_id</w:t>
      </w:r>
      <w:r w:rsidRPr="000B10AD">
        <w:rPr>
          <w:rFonts w:cs="Times New Roman"/>
          <w:szCs w:val="24"/>
        </w:rPr>
        <w:br/>
        <w:t>WHERE c.name = 'Matemáticas'</w:t>
      </w:r>
      <w:r w:rsidRPr="000B10AD">
        <w:rPr>
          <w:rFonts w:cs="Times New Roman"/>
          <w:szCs w:val="24"/>
        </w:rPr>
        <w:br/>
        <w:t>ORDER BY alumno;</w:t>
      </w:r>
    </w:p>
    <w:p w14:paraId="70ACA284" w14:textId="77777777" w:rsidR="000B10AD" w:rsidRPr="000B10AD" w:rsidRDefault="000B10AD" w:rsidP="000B10AD">
      <w:pPr>
        <w:pStyle w:val="Prrafodelista"/>
        <w:ind w:left="1080"/>
        <w:rPr>
          <w:rFonts w:cs="Times New Roman"/>
          <w:b/>
          <w:szCs w:val="24"/>
        </w:rPr>
      </w:pPr>
    </w:p>
    <w:p w14:paraId="29E38EE7" w14:textId="0619E787" w:rsidR="000B10AD" w:rsidRDefault="000B10AD" w:rsidP="000B10A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 xml:space="preserve">Crear un procedimiento almacenado (ejemplo: registrar matrícula). </w:t>
      </w:r>
    </w:p>
    <w:p w14:paraId="01DFB39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/***************************************************************************************************</w:t>
      </w:r>
    </w:p>
    <w:p w14:paraId="7DF9DF4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* PEOPLE</w:t>
      </w:r>
    </w:p>
    <w:p w14:paraId="75F799C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***************************************************************************************************/</w:t>
      </w:r>
    </w:p>
    <w:p w14:paraId="36D4841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public.fx_sel_people(JSONB);</w:t>
      </w:r>
    </w:p>
    <w:p w14:paraId="11DB99B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public.fx_sel_people(JSONB)</w:t>
      </w:r>
    </w:p>
    <w:p w14:paraId="30A46F3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2F4AC51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INT,</w:t>
      </w:r>
    </w:p>
    <w:p w14:paraId="62776A0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dni VARCHAR,</w:t>
      </w:r>
    </w:p>
    <w:p w14:paraId="1A2B7F9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names VARCHAR,</w:t>
      </w:r>
    </w:p>
    <w:p w14:paraId="11CB612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father_last_name VARCHAR,</w:t>
      </w:r>
    </w:p>
    <w:p w14:paraId="425C15E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mother_last_name VARCHAR,</w:t>
      </w:r>
    </w:p>
    <w:p w14:paraId="61C1F4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gender BOOLEAN,</w:t>
      </w:r>
    </w:p>
    <w:p w14:paraId="68C8C11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status BOOLEAN,</w:t>
      </w:r>
    </w:p>
    <w:p w14:paraId="78A494B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created_at TIMESTAMP WITH TIME ZONE,</w:t>
      </w:r>
    </w:p>
    <w:p w14:paraId="5CEA89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updated_at TIMESTAMP WITH TIME ZONE</w:t>
      </w:r>
    </w:p>
    <w:p w14:paraId="2CB161A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2BFD3F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2D7081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5030392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p_json_data ALIAS FOR $1;</w:t>
      </w:r>
    </w:p>
    <w:p w14:paraId="650CDF3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39DCF3B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6C7F658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WITH filtros AS (</w:t>
      </w:r>
    </w:p>
    <w:p w14:paraId="6E681F3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SELECT</w:t>
      </w:r>
    </w:p>
    <w:p w14:paraId="2B82CCB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x.id,</w:t>
      </w:r>
    </w:p>
    <w:p w14:paraId="53F4377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x.dni,</w:t>
      </w:r>
    </w:p>
    <w:p w14:paraId="5B007F6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x.names,</w:t>
      </w:r>
    </w:p>
    <w:p w14:paraId="3D25AF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x.father_last_name,</w:t>
      </w:r>
    </w:p>
    <w:p w14:paraId="69D6033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x.mother_last_name,</w:t>
      </w:r>
    </w:p>
    <w:p w14:paraId="52465A9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x.gender,</w:t>
      </w:r>
    </w:p>
    <w:p w14:paraId="700DB46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x.status,</w:t>
      </w:r>
    </w:p>
    <w:p w14:paraId="58CFE9E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x.created_at</w:t>
      </w:r>
    </w:p>
    <w:p w14:paraId="3B4D2C3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FROM JSONB_TO_RECORDSET(COALESCE(p_json_data,'[]'::JSONB)) AS x(</w:t>
      </w:r>
    </w:p>
    <w:p w14:paraId="1AA5358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id INT,</w:t>
      </w:r>
    </w:p>
    <w:p w14:paraId="4F0290A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dni VARCHAR(8),</w:t>
      </w:r>
    </w:p>
    <w:p w14:paraId="3074E52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names VARCHAR(500),</w:t>
      </w:r>
    </w:p>
    <w:p w14:paraId="0F88251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father_last_name VARCHAR(500),</w:t>
      </w:r>
    </w:p>
    <w:p w14:paraId="7503E35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mother_last_name VARCHAR(500),</w:t>
      </w:r>
    </w:p>
    <w:p w14:paraId="3135170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gender BOOLEAN,</w:t>
      </w:r>
    </w:p>
    <w:p w14:paraId="5CC08D8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status BOOLEAN,</w:t>
      </w:r>
    </w:p>
    <w:p w14:paraId="620354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    created_at TIMESTAMP WITH TIME ZONE</w:t>
      </w:r>
    </w:p>
    <w:p w14:paraId="34D3833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)</w:t>
      </w:r>
    </w:p>
    <w:p w14:paraId="315E2BE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04C6081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3C3235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p.id,</w:t>
      </w:r>
    </w:p>
    <w:p w14:paraId="6D32981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p.dni,</w:t>
      </w:r>
    </w:p>
    <w:p w14:paraId="4902A0F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p.names,</w:t>
      </w:r>
    </w:p>
    <w:p w14:paraId="04E738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p.father_last_name,</w:t>
      </w:r>
    </w:p>
    <w:p w14:paraId="35667C8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p.mother_last_name,</w:t>
      </w:r>
    </w:p>
    <w:p w14:paraId="37C4B34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p.gender,</w:t>
      </w:r>
    </w:p>
    <w:p w14:paraId="101F131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p.status,</w:t>
      </w:r>
    </w:p>
    <w:p w14:paraId="132B76A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p.created_at,</w:t>
      </w:r>
    </w:p>
    <w:p w14:paraId="05749C3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p.updated_at</w:t>
      </w:r>
    </w:p>
    <w:p w14:paraId="6599F43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people p</w:t>
      </w:r>
    </w:p>
    <w:p w14:paraId="5E3B0D6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filtros f ON TRUE</w:t>
      </w:r>
    </w:p>
    <w:p w14:paraId="1A7E8C2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(f.id IS NULL OR p.id = f.id)</w:t>
      </w:r>
    </w:p>
    <w:p w14:paraId="03D281B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(f.dni IS NULL OR p.dni ILIKE '%' || f.dni || '%')</w:t>
      </w:r>
    </w:p>
    <w:p w14:paraId="3DC6238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(f.names IS NULL OR p.names ILIKE '%' || f.names || '%')</w:t>
      </w:r>
    </w:p>
    <w:p w14:paraId="754D4BF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(f.father_last_name IS NULL OR p.father_last_name ILIKE '%' || f.father_last_name || '%')</w:t>
      </w:r>
    </w:p>
    <w:p w14:paraId="3168AB8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(f.mother_last_name IS NULL OR p.mother_last_name ILIKE '%' || f.mother_last_name || '%')</w:t>
      </w:r>
    </w:p>
    <w:p w14:paraId="1789680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(f.gender IS NULL OR p.gender = f.gender)</w:t>
      </w:r>
    </w:p>
    <w:p w14:paraId="0D68DCC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(f.status IS NULL OR p.status = f.status)</w:t>
      </w:r>
    </w:p>
    <w:p w14:paraId="0AEA073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(f.created_at IS NULL OR DATE(p.created_at) = DATE(f.created_at));</w:t>
      </w:r>
    </w:p>
    <w:p w14:paraId="4F23DC2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2DC1210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651CDC1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F3524D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public.fx_sel_people(JSONB) IS</w:t>
      </w:r>
    </w:p>
    <w:p w14:paraId="54D24F6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233DD8D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lastRenderedPageBreak/>
        <w:t>OBJETIVO : Consultar registros en people con filtros opcionales enviados en JSONB</w:t>
      </w:r>
    </w:p>
    <w:p w14:paraId="16B4C4E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SINTAXIS DE EJEMPLO:</w:t>
      </w:r>
    </w:p>
    <w:p w14:paraId="2FF314C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-- Todos los registros</w:t>
      </w:r>
    </w:p>
    <w:p w14:paraId="1B720DD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public.fx_sel_people(NULL);</w:t>
      </w:r>
    </w:p>
    <w:p w14:paraId="01898CE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4EF62A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Filtrar por DNI</w:t>
      </w:r>
    </w:p>
    <w:p w14:paraId="3EA9116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public.fx_sel_people('[{"dni":"12345678"}]'::jsonb);</w:t>
      </w:r>
    </w:p>
    <w:p w14:paraId="770DE5E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6B3B02D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1E936F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AED9BF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public.fx_ins_people(JSONB);</w:t>
      </w:r>
    </w:p>
    <w:p w14:paraId="0885E39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public.fx_ins_people(JSONB)</w:t>
      </w:r>
    </w:p>
    <w:p w14:paraId="137A12E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4D34982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INT,</w:t>
      </w:r>
    </w:p>
    <w:p w14:paraId="75BD5D9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dni VARCHAR</w:t>
      </w:r>
    </w:p>
    <w:p w14:paraId="7CBC52C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5FBF9B5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54B741B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156176B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5713B41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29F0313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tmp_people;</w:t>
      </w:r>
    </w:p>
    <w:p w14:paraId="7E9BFB0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tmp_people AS</w:t>
      </w:r>
    </w:p>
    <w:p w14:paraId="40FAB17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6C76B50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x.dni,</w:t>
      </w:r>
    </w:p>
    <w:p w14:paraId="210C0AD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x.names,</w:t>
      </w:r>
    </w:p>
    <w:p w14:paraId="6607A0C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x.father_last_name,</w:t>
      </w:r>
    </w:p>
    <w:p w14:paraId="4DB0F77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x.mother_last_name,</w:t>
      </w:r>
    </w:p>
    <w:p w14:paraId="1912A1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x.gender,</w:t>
      </w:r>
    </w:p>
    <w:p w14:paraId="7AC566C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0204625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x.created_at,</w:t>
      </w:r>
    </w:p>
    <w:p w14:paraId="7D3C93A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17F9E39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689CC19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dni VARCHAR(8),</w:t>
      </w:r>
    </w:p>
    <w:p w14:paraId="60BB9E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names VARCHAR(500),</w:t>
      </w:r>
    </w:p>
    <w:p w14:paraId="18B72DD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father_last_name VARCHAR(500),</w:t>
      </w:r>
    </w:p>
    <w:p w14:paraId="4665E1E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mother_last_name VARCHAR(500),</w:t>
      </w:r>
    </w:p>
    <w:p w14:paraId="4D98241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gender BOOLEAN,</w:t>
      </w:r>
    </w:p>
    <w:p w14:paraId="60AEA4D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26F75F7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ZONE,</w:t>
      </w:r>
    </w:p>
    <w:p w14:paraId="7B1646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2096AB2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4F313F7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2F5C0CC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7962D44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INSERT INTO people(</w:t>
      </w:r>
    </w:p>
    <w:p w14:paraId="5F76AB8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dni,</w:t>
      </w:r>
    </w:p>
    <w:p w14:paraId="669ECD6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names,</w:t>
      </w:r>
    </w:p>
    <w:p w14:paraId="7539E7B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father_last_name,</w:t>
      </w:r>
    </w:p>
    <w:p w14:paraId="497A48E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mother_last_name,</w:t>
      </w:r>
    </w:p>
    <w:p w14:paraId="734B39B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gender,</w:t>
      </w:r>
    </w:p>
    <w:p w14:paraId="27F1974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status,</w:t>
      </w:r>
    </w:p>
    <w:p w14:paraId="7A45D71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created_at,</w:t>
      </w:r>
    </w:p>
    <w:p w14:paraId="645A363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updated_at</w:t>
      </w:r>
    </w:p>
    <w:p w14:paraId="73DEF5A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4B831CC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7FF3C3B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TRIM(B.dni),</w:t>
      </w:r>
    </w:p>
    <w:p w14:paraId="45A9853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INITCAP(TRIM(B.names)),</w:t>
      </w:r>
    </w:p>
    <w:p w14:paraId="1367D77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INITCAP(TRIM(B.father_last_name)),</w:t>
      </w:r>
    </w:p>
    <w:p w14:paraId="11C18CD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INITCAP(TRIM(B.mother_last_name)),</w:t>
      </w:r>
    </w:p>
    <w:p w14:paraId="49456FD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COALESCE(B.gender, TRUE),</w:t>
      </w:r>
    </w:p>
    <w:p w14:paraId="07E18E5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COALESCE(B.status, TRUE),</w:t>
      </w:r>
    </w:p>
    <w:p w14:paraId="731E484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COALESCE(B.created_at, CURRENT_TIMESTAMP),</w:t>
      </w:r>
    </w:p>
    <w:p w14:paraId="6BC830E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B.updated_at</w:t>
      </w:r>
    </w:p>
    <w:p w14:paraId="7A09B94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tmp_people B</w:t>
      </w:r>
    </w:p>
    <w:p w14:paraId="6214E5A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RETURNING id, dni;</w:t>
      </w:r>
    </w:p>
    <w:p w14:paraId="56BA246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3E14931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365B87E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078E19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public.fx_ins_people(JSONB) IS</w:t>
      </w:r>
    </w:p>
    <w:p w14:paraId="6873145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21DFB67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Insertar registros en people desde JSONB</w:t>
      </w:r>
    </w:p>
    <w:p w14:paraId="1E67551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7D38EC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public.fx_ins_people(</w:t>
      </w:r>
    </w:p>
    <w:p w14:paraId="0BCC9F0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'[{"dni":"12345678","names":"Juan Perez","father_last_name":"Perez","mother_last_name":"Lopez","gender":true,"created_at":"2025-01-01T10:00:00Z","status":true}]'::jsonb</w:t>
      </w:r>
    </w:p>
    <w:p w14:paraId="43FEB85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);</w:t>
      </w:r>
    </w:p>
    <w:p w14:paraId="1DF212A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6AC1997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2028F7B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EB41BF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public.fx_upd_people(JSONB);</w:t>
      </w:r>
    </w:p>
    <w:p w14:paraId="3EA2CA6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public.fx_upd_people(JSONB)</w:t>
      </w:r>
    </w:p>
    <w:p w14:paraId="063C615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556EDA6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18BCE00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20EA709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5CEF003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57E90FC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tmp_people_upd;</w:t>
      </w:r>
    </w:p>
    <w:p w14:paraId="230E590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tmp_people_upd AS</w:t>
      </w:r>
    </w:p>
    <w:p w14:paraId="787A02F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7BD071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06A50F3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x.dni,</w:t>
      </w:r>
    </w:p>
    <w:p w14:paraId="0545EBC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x.names,</w:t>
      </w:r>
    </w:p>
    <w:p w14:paraId="6673049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x.father_last_name,</w:t>
      </w:r>
    </w:p>
    <w:p w14:paraId="6584D4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x.mother_last_name,</w:t>
      </w:r>
    </w:p>
    <w:p w14:paraId="33D0681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x.gender,</w:t>
      </w:r>
    </w:p>
    <w:p w14:paraId="5D35C19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7251E25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4A657E9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32B7713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427EB0C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dni VARCHAR(8),</w:t>
      </w:r>
    </w:p>
    <w:p w14:paraId="114FC64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names VARCHAR(500),</w:t>
      </w:r>
    </w:p>
    <w:p w14:paraId="3C76C71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father_last_name VARCHAR(500),</w:t>
      </w:r>
    </w:p>
    <w:p w14:paraId="33C1B99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mother_last_name VARCHAR(500),</w:t>
      </w:r>
    </w:p>
    <w:p w14:paraId="29FAB59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gender BOOLEAN,</w:t>
      </w:r>
    </w:p>
    <w:p w14:paraId="12146D5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34B3918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67E1AE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57F9A7A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FA1C2C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 people p</w:t>
      </w:r>
    </w:p>
    <w:p w14:paraId="1BBB2C7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SET</w:t>
      </w:r>
    </w:p>
    <w:p w14:paraId="76A5534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dni = COALESCE(TRIM(u.dni), p.dni),</w:t>
      </w:r>
    </w:p>
    <w:p w14:paraId="3F77BAC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names = COALESCE(INITCAP(TRIM(u.names)), p.names),</w:t>
      </w:r>
    </w:p>
    <w:p w14:paraId="6F45604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father_last_name = COALESCE(INITCAP(TRIM(u.father_last_name)), p.father_last_name),</w:t>
      </w:r>
    </w:p>
    <w:p w14:paraId="538C350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mother_last_name = COALESCE(INITCAP(TRIM(u.mother_last_name)), p.mother_last_name),</w:t>
      </w:r>
    </w:p>
    <w:p w14:paraId="44DC0DD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gender = COALESCE(u.gender, p.gender),</w:t>
      </w:r>
    </w:p>
    <w:p w14:paraId="490C9E7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= COALESCE(u.status, p.status),</w:t>
      </w:r>
    </w:p>
    <w:p w14:paraId="04282A8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= COALESCE(u.updated_at, CURRENT_TIMESTAMP)</w:t>
      </w:r>
    </w:p>
    <w:p w14:paraId="13F3403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tmp_people_upd u</w:t>
      </w:r>
    </w:p>
    <w:p w14:paraId="75F3AEB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p.id = u.id;</w:t>
      </w:r>
    </w:p>
    <w:p w14:paraId="20834EF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8785C1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6C712DA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4CF136F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5CD6465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23567D8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public.fx_upd_people(JSONB) IS</w:t>
      </w:r>
    </w:p>
    <w:p w14:paraId="481AAE2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4297457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Actualizar registros en people (actualización parcial mediante JSONB)</w:t>
      </w:r>
    </w:p>
    <w:p w14:paraId="40519EE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164A039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public.fx_upd_people('[{"id":1,"names":"Juanito Perez","updated_at":"2025-08-01T12:00:00Z"}]'::jsonb);</w:t>
      </w:r>
    </w:p>
    <w:p w14:paraId="3078CBD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2530C6F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B4E56C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764416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0C2EB5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TEACHERS</w:t>
      </w:r>
    </w:p>
    <w:p w14:paraId="76F05E3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7E5A5A7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public.fx_sel_teachers(JSONB);</w:t>
      </w:r>
    </w:p>
    <w:p w14:paraId="6B4E3B6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public.fx_sel_teachers(JSONB)</w:t>
      </w:r>
    </w:p>
    <w:p w14:paraId="334A086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3A32435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INT,</w:t>
      </w:r>
    </w:p>
    <w:p w14:paraId="354E699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person_id INT,</w:t>
      </w:r>
    </w:p>
    <w:p w14:paraId="1C3507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dni VARCHAR,</w:t>
      </w:r>
    </w:p>
    <w:p w14:paraId="3976C79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names VARCHAR,</w:t>
      </w:r>
    </w:p>
    <w:p w14:paraId="1CD47F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father_last_name VARCHAR,</w:t>
      </w:r>
    </w:p>
    <w:p w14:paraId="1F270ED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mother_last_name VARCHAR,</w:t>
      </w:r>
    </w:p>
    <w:p w14:paraId="38722C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status BOOLEAN,</w:t>
      </w:r>
    </w:p>
    <w:p w14:paraId="0F297E8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created_at TIMESTAMP WITH TIME ZONE,</w:t>
      </w:r>
    </w:p>
    <w:p w14:paraId="45E8076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updated_at TIMESTAMP WITH TIME ZONE</w:t>
      </w:r>
    </w:p>
    <w:p w14:paraId="717054F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7D77F5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7E0D2A8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5A25885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p_json_data ALIAS FOR $1;</w:t>
      </w:r>
    </w:p>
    <w:p w14:paraId="6CEC187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38747E0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6813ADE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WITH filtros AS (</w:t>
      </w:r>
    </w:p>
    <w:p w14:paraId="56027AB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SELECT</w:t>
      </w:r>
    </w:p>
    <w:p w14:paraId="382985A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2BF86D9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x.person_id,</w:t>
      </w:r>
    </w:p>
    <w:p w14:paraId="74904C1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5EC3BDD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</w:t>
      </w:r>
    </w:p>
    <w:p w14:paraId="1657810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FROM JSONB_TO_RECORDSET(COALESCE(p_json_data,'[]'::JSONB)) AS x(</w:t>
      </w:r>
    </w:p>
    <w:p w14:paraId="35FED1A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0BBDA5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 INT,</w:t>
      </w:r>
    </w:p>
    <w:p w14:paraId="058E4A7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3ECAA7E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</w:t>
      </w:r>
    </w:p>
    <w:p w14:paraId="7F97C3A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)</w:t>
      </w:r>
    </w:p>
    <w:p w14:paraId="7C3A82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6BA42A0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13ECC80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t.id,</w:t>
      </w:r>
    </w:p>
    <w:p w14:paraId="7DC26FA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t.person_id,</w:t>
      </w:r>
    </w:p>
    <w:p w14:paraId="27428C4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p.dni,</w:t>
      </w:r>
    </w:p>
    <w:p w14:paraId="3F0D1AA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p.names,</w:t>
      </w:r>
    </w:p>
    <w:p w14:paraId="74C4206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p.father_last_name,</w:t>
      </w:r>
    </w:p>
    <w:p w14:paraId="231B0D6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p.mother_last_name,</w:t>
      </w:r>
    </w:p>
    <w:p w14:paraId="5FDE962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t.status,</w:t>
      </w:r>
    </w:p>
    <w:p w14:paraId="7933B05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t.created_at,</w:t>
      </w:r>
    </w:p>
    <w:p w14:paraId="4F0190D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t.updated_at</w:t>
      </w:r>
    </w:p>
    <w:p w14:paraId="0A1F473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teachers t</w:t>
      </w:r>
    </w:p>
    <w:p w14:paraId="6CFC46D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people p ON p.id = t.person_id</w:t>
      </w:r>
    </w:p>
    <w:p w14:paraId="2536D75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filtros f ON TRUE</w:t>
      </w:r>
    </w:p>
    <w:p w14:paraId="43EEE1D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(f.id IS NULL OR t.id = f.id)</w:t>
      </w:r>
    </w:p>
    <w:p w14:paraId="3E5BD84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(f.person_id IS NULL OR t.person_id = f.person_id)</w:t>
      </w:r>
    </w:p>
    <w:p w14:paraId="648481A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(f.status IS NULL OR t.status = f.status)</w:t>
      </w:r>
    </w:p>
    <w:p w14:paraId="4A6E61B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(f.created_at IS NULL OR DATE(t.created_at) = DATE(f.created_at));</w:t>
      </w:r>
    </w:p>
    <w:p w14:paraId="07A7B45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47BD9DE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505EB6C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C95C0C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public.fx_sel_teachers(JSONB) IS</w:t>
      </w:r>
    </w:p>
    <w:p w14:paraId="7812B5F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</w:t>
      </w:r>
    </w:p>
    <w:p w14:paraId="00DBACB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OBJETIVO : Consultar teachers (posible join con people)</w:t>
      </w:r>
    </w:p>
    <w:p w14:paraId="067E60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394004D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public.fx_sel_teachers(NULL);</w:t>
      </w:r>
    </w:p>
    <w:p w14:paraId="6806A64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public.fx_sel_teachers('[{"person_id":2}]'::jsonb);</w:t>
      </w:r>
    </w:p>
    <w:p w14:paraId="622590D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56315D0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3ECB54E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984D69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public.fx_ins_teachers(JSONB);</w:t>
      </w:r>
    </w:p>
    <w:p w14:paraId="1829534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public.fx_ins_teachers(JSONB)</w:t>
      </w:r>
    </w:p>
    <w:p w14:paraId="046D486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6F8051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28CF9F0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4015DE1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21F5D17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>BEGIN</w:t>
      </w:r>
    </w:p>
    <w:p w14:paraId="6E71125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tmp_teachers;</w:t>
      </w:r>
    </w:p>
    <w:p w14:paraId="02D9DDE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tmp_teachers AS</w:t>
      </w:r>
    </w:p>
    <w:p w14:paraId="7B231DF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0D4183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x.person_id,</w:t>
      </w:r>
    </w:p>
    <w:p w14:paraId="2555C6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66A3A3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x.created_at,</w:t>
      </w:r>
    </w:p>
    <w:p w14:paraId="2ECFB07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70B07EA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3DF858F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 INT,</w:t>
      </w:r>
    </w:p>
    <w:p w14:paraId="7B7AA6E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2B626A6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ZONE,</w:t>
      </w:r>
    </w:p>
    <w:p w14:paraId="7997B90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4CA1CDF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7667F60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D55DD8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INSERT INTO teachers(</w:t>
      </w:r>
    </w:p>
    <w:p w14:paraId="321F86F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person_id,</w:t>
      </w:r>
    </w:p>
    <w:p w14:paraId="7E8A6BA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status,</w:t>
      </w:r>
    </w:p>
    <w:p w14:paraId="1F51CEE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created_at,</w:t>
      </w:r>
    </w:p>
    <w:p w14:paraId="207B1B8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2DDCF3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1081B17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5A81688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person_id,</w:t>
      </w:r>
    </w:p>
    <w:p w14:paraId="31942ED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COALESCE(status, TRUE),</w:t>
      </w:r>
    </w:p>
    <w:p w14:paraId="1CD64E4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COALESCE(created_at, CURRENT_TIMESTAMP),</w:t>
      </w:r>
    </w:p>
    <w:p w14:paraId="648658B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1105D9D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tmp_teachers;</w:t>
      </w:r>
    </w:p>
    <w:p w14:paraId="2882EEE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21355E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7AD2634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743803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23F7658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4FEEEF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public.fx_ins_teachers(JSONB) IS</w:t>
      </w:r>
    </w:p>
    <w:p w14:paraId="232179E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564E716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Insertar registros en teachers</w:t>
      </w:r>
    </w:p>
    <w:p w14:paraId="1A61582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SINTAXIS:</w:t>
      </w:r>
    </w:p>
    <w:p w14:paraId="237ED06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public.fx_ins_teachers('[{"person_id":1,"status":true}]'::jsonb);</w:t>
      </w:r>
    </w:p>
    <w:p w14:paraId="530E57F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68514FF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27550C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39A9D0C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public.fx_upd_teachers(JSONB);</w:t>
      </w:r>
    </w:p>
    <w:p w14:paraId="42BAD88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public.fx_upd_teachers(JSONB)</w:t>
      </w:r>
    </w:p>
    <w:p w14:paraId="151281E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020E24E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73A99AC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4CA4031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4B1658E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335D527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tmp_teachers_upd;</w:t>
      </w:r>
    </w:p>
    <w:p w14:paraId="1E3149B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tmp_teachers_upd AS</w:t>
      </w:r>
    </w:p>
    <w:p w14:paraId="63E5CAF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01A77B1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112AA8C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x.person_id,</w:t>
      </w:r>
    </w:p>
    <w:p w14:paraId="2C9AB33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45D9214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35DF558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53E140B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037D4F9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 INT,</w:t>
      </w:r>
    </w:p>
    <w:p w14:paraId="7962AE1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59BD939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58D36BE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41DF86A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373CEF8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 teachers t</w:t>
      </w:r>
    </w:p>
    <w:p w14:paraId="37BD355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SET</w:t>
      </w:r>
    </w:p>
    <w:p w14:paraId="70B3AEF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 = COALESCE(u.person_id, t.person_id),</w:t>
      </w:r>
    </w:p>
    <w:p w14:paraId="384BC5D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= COALESCE(u.status, t.status),</w:t>
      </w:r>
    </w:p>
    <w:p w14:paraId="4DF2BFF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= COALESCE(u.updated_at, CURRENT_TIMESTAMP)</w:t>
      </w:r>
    </w:p>
    <w:p w14:paraId="74BB83A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tmp_teachers_upd u</w:t>
      </w:r>
    </w:p>
    <w:p w14:paraId="58B59EF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t.id = u.id;</w:t>
      </w:r>
    </w:p>
    <w:p w14:paraId="4AA03DB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06CD3C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6A06210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082E2DA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6E99A39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72524A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public.fx_upd_teachers(JSONB) IS</w:t>
      </w:r>
    </w:p>
    <w:p w14:paraId="06FCFEC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32C7E54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Actualizar registros en teachers (parcial)</w:t>
      </w:r>
    </w:p>
    <w:p w14:paraId="39B390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38B602C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public.fx_upd_teachers('[{"id":1,"status":false}]'::jsonb);</w:t>
      </w:r>
    </w:p>
    <w:p w14:paraId="3995283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2A35A2D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6B52DE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FAE02C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61AD77A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STUDENTS</w:t>
      </w:r>
    </w:p>
    <w:p w14:paraId="56D499C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351BA1F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public.fx_sel_students(JSONB);</w:t>
      </w:r>
    </w:p>
    <w:p w14:paraId="002219B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public.fx_sel_students(JSONB)</w:t>
      </w:r>
    </w:p>
    <w:p w14:paraId="37413AC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5C79A29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INT,</w:t>
      </w:r>
    </w:p>
    <w:p w14:paraId="415F541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person_id INT,</w:t>
      </w:r>
    </w:p>
    <w:p w14:paraId="012A036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dni VARCHAR,</w:t>
      </w:r>
    </w:p>
    <w:p w14:paraId="43D0278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names VARCHAR,</w:t>
      </w:r>
    </w:p>
    <w:p w14:paraId="2388717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father_last_name VARCHAR,</w:t>
      </w:r>
    </w:p>
    <w:p w14:paraId="4475628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mother_last_name VARCHAR,</w:t>
      </w:r>
    </w:p>
    <w:p w14:paraId="6651CAC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status VARCHAR,</w:t>
      </w:r>
    </w:p>
    <w:p w14:paraId="6ADC35A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birth_date DATE,</w:t>
      </w:r>
    </w:p>
    <w:p w14:paraId="1D0395A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created_at TIMESTAMP WITH TIME ZONE,</w:t>
      </w:r>
    </w:p>
    <w:p w14:paraId="2D90C18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updated_at TIMESTAMP WITH TIME ZONE</w:t>
      </w:r>
    </w:p>
    <w:p w14:paraId="255CD85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75E4775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58C245F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300362D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0CF4600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v_person_id INT;</w:t>
      </w:r>
    </w:p>
    <w:p w14:paraId="16139DD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v_status TEXT;</w:t>
      </w:r>
    </w:p>
    <w:p w14:paraId="099A2F2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BEGIN</w:t>
      </w:r>
    </w:p>
    <w:p w14:paraId="7B0F7E9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 xml:space="preserve">    -- Permitir filtro por person_id y status (texto) si se quiere</w:t>
      </w:r>
    </w:p>
    <w:p w14:paraId="1C77A8F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  <w:lang w:val="es-PE"/>
        </w:rPr>
        <w:t xml:space="preserve">    </w:t>
      </w:r>
      <w:r w:rsidRPr="009320FA">
        <w:rPr>
          <w:rFonts w:cs="Times New Roman"/>
          <w:bCs/>
          <w:sz w:val="22"/>
        </w:rPr>
        <w:t>SELECT x.person_id, x.status INTO v_person_id, v_status</w:t>
      </w:r>
    </w:p>
    <w:p w14:paraId="3599E4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JSONB_TO_RECORD(COALESCE(p_json_data,'{}'::JSONB)) AS x(person_id INT, status VARCHAR);</w:t>
      </w:r>
    </w:p>
    <w:p w14:paraId="6BDAE5C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7ADF8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7819C44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0F8BE2D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s.id,</w:t>
      </w:r>
    </w:p>
    <w:p w14:paraId="048AF08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s.person_id,</w:t>
      </w:r>
    </w:p>
    <w:p w14:paraId="613B613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p.dni,</w:t>
      </w:r>
    </w:p>
    <w:p w14:paraId="3E0E18F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p.names,</w:t>
      </w:r>
    </w:p>
    <w:p w14:paraId="3DE13B6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p.father_last_name,</w:t>
      </w:r>
    </w:p>
    <w:p w14:paraId="04B0158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p.mother_last_name,</w:t>
      </w:r>
    </w:p>
    <w:p w14:paraId="7236268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s.status,</w:t>
      </w:r>
    </w:p>
    <w:p w14:paraId="2271882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s.birth_date,</w:t>
      </w:r>
    </w:p>
    <w:p w14:paraId="7881EC8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s.created_at,</w:t>
      </w:r>
    </w:p>
    <w:p w14:paraId="2B5CE4F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s.updated_at</w:t>
      </w:r>
    </w:p>
    <w:p w14:paraId="25C9C33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students s</w:t>
      </w:r>
    </w:p>
    <w:p w14:paraId="4852A76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INNER JOIN people p ON p.id = s.person_id</w:t>
      </w:r>
    </w:p>
    <w:p w14:paraId="25ED5B3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(v_person_id IS NULL OR s.person_id = v_person_id)</w:t>
      </w:r>
    </w:p>
    <w:p w14:paraId="1DD0E7F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(v_status IS NULL OR s.status = v_status);</w:t>
      </w:r>
    </w:p>
    <w:p w14:paraId="725F647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509E077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599233B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8D7674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public.fx_sel_students(JSONB) IS</w:t>
      </w:r>
    </w:p>
    <w:p w14:paraId="5AA2AA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</w:t>
      </w:r>
    </w:p>
    <w:p w14:paraId="2D7B519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OBJETIVO : Consultar students con join a people</w:t>
      </w:r>
    </w:p>
    <w:p w14:paraId="6EF51EE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4CAEC3E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public.fx_sel_students(NULL);</w:t>
      </w:r>
    </w:p>
    <w:p w14:paraId="679F56C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public.fx_sel_students('{"person_id":1}'::jsonb);</w:t>
      </w:r>
    </w:p>
    <w:p w14:paraId="66D1F26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1F4D43E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2325FE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197596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public.fx_ins_students(JSONB);</w:t>
      </w:r>
    </w:p>
    <w:p w14:paraId="764E58F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public.fx_ins_students(JSONB)</w:t>
      </w:r>
    </w:p>
    <w:p w14:paraId="36B859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5949506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6C9D5BE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6BDC5FE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0057DB7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458A2C4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tmp_students;</w:t>
      </w:r>
    </w:p>
    <w:p w14:paraId="60D1A2C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tmp_students AS</w:t>
      </w:r>
    </w:p>
    <w:p w14:paraId="655E34E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6A20A43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x.person_id,</w:t>
      </w:r>
    </w:p>
    <w:p w14:paraId="0148961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58B2CE7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x.birth_date,</w:t>
      </w:r>
    </w:p>
    <w:p w14:paraId="5EA78A7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x.created_at,</w:t>
      </w:r>
    </w:p>
    <w:p w14:paraId="5C77D7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7C8DE65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6ACABCD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person_id INT,</w:t>
      </w:r>
    </w:p>
    <w:p w14:paraId="7EBAB20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VARCHAR(2),</w:t>
      </w:r>
    </w:p>
    <w:p w14:paraId="5B4DC75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birth_date DATE,</w:t>
      </w:r>
    </w:p>
    <w:p w14:paraId="51E4F8A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ZONE,</w:t>
      </w:r>
    </w:p>
    <w:p w14:paraId="5823B9F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6DA130E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5BDD423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2430CF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INSERT INTO students(</w:t>
      </w:r>
    </w:p>
    <w:p w14:paraId="7155C57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person_id,</w:t>
      </w:r>
    </w:p>
    <w:p w14:paraId="0285164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status,</w:t>
      </w:r>
    </w:p>
    <w:p w14:paraId="46B3CC7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birth_date,</w:t>
      </w:r>
    </w:p>
    <w:p w14:paraId="7AB735E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created_at,</w:t>
      </w:r>
    </w:p>
    <w:p w14:paraId="619B3BB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1B4E342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22333B6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227B58C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person_id,</w:t>
      </w:r>
    </w:p>
    <w:p w14:paraId="7108B8A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status,</w:t>
      </w:r>
    </w:p>
    <w:p w14:paraId="769FF47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birth_date,</w:t>
      </w:r>
    </w:p>
    <w:p w14:paraId="7173774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COALESCE(created_at, CURRENT_TIMESTAMP),</w:t>
      </w:r>
    </w:p>
    <w:p w14:paraId="75B432E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1D121D8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tmp_students;</w:t>
      </w:r>
    </w:p>
    <w:p w14:paraId="5B040B9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53CFB7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4F86ED4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064889D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27DDC66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211B64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public.fx_ins_students(JSONB) IS</w:t>
      </w:r>
    </w:p>
    <w:p w14:paraId="7C89F57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5399C6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Insertar registros en students</w:t>
      </w:r>
    </w:p>
    <w:p w14:paraId="4D5BFEA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SINTAXIS:</w:t>
      </w:r>
    </w:p>
    <w:p w14:paraId="5D454C3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public.fx_ins_students('[{"person_id":2,"status":"AC","birth_date":"2010-05-20","created_at":"2025-01-01T10:00:00Z"}]'::jsonb);</w:t>
      </w:r>
    </w:p>
    <w:p w14:paraId="4688F9D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0FE5D1F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EB4222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F8E376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public.fx_upd_students(JSONB);</w:t>
      </w:r>
    </w:p>
    <w:p w14:paraId="6DF1897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public.fx_upd_students(JSONB)</w:t>
      </w:r>
    </w:p>
    <w:p w14:paraId="6632B8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42D80C5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755D90A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218297C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2A06848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57177FA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tmp_students_upd;</w:t>
      </w:r>
    </w:p>
    <w:p w14:paraId="3B88AAC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tmp_students_upd AS</w:t>
      </w:r>
    </w:p>
    <w:p w14:paraId="050CFD0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5E53896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45CAED1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x.person_id,</w:t>
      </w:r>
    </w:p>
    <w:p w14:paraId="14F564F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252E3B2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x.birth_date,</w:t>
      </w:r>
    </w:p>
    <w:p w14:paraId="799F490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6EC2D01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42B6D88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id INT,</w:t>
      </w:r>
    </w:p>
    <w:p w14:paraId="7B9E885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 INT,</w:t>
      </w:r>
    </w:p>
    <w:p w14:paraId="0BE159C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VARCHAR(2),</w:t>
      </w:r>
    </w:p>
    <w:p w14:paraId="5F3D2D8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birth_date DATE,</w:t>
      </w:r>
    </w:p>
    <w:p w14:paraId="4908B43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6DF76F5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487714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B601F6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 students s</w:t>
      </w:r>
    </w:p>
    <w:p w14:paraId="51A1E9B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SET</w:t>
      </w:r>
    </w:p>
    <w:p w14:paraId="4B8F106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person_id = COALESCE(u.person_id, s.person_id),</w:t>
      </w:r>
    </w:p>
    <w:p w14:paraId="4A74345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= COALESCE(u.status, s.status),</w:t>
      </w:r>
    </w:p>
    <w:p w14:paraId="670935B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birth_date = COALESCE(u.birth_date, s.birth_date),</w:t>
      </w:r>
    </w:p>
    <w:p w14:paraId="675F73B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= COALESCE(u.updated_at, CURRENT_TIMESTAMP)</w:t>
      </w:r>
    </w:p>
    <w:p w14:paraId="53E72E7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tmp_students_upd u</w:t>
      </w:r>
    </w:p>
    <w:p w14:paraId="66ED5B4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s.id = u.id;</w:t>
      </w:r>
    </w:p>
    <w:p w14:paraId="3AD45FE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07107D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0B4605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1857069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5DA3C50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ECA5F4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public.fx_upd_students(JSONB) IS</w:t>
      </w:r>
    </w:p>
    <w:p w14:paraId="64B695D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4B9E372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Actualizar students (parcial)</w:t>
      </w:r>
    </w:p>
    <w:p w14:paraId="0FB7F22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SINTAXIS:</w:t>
      </w:r>
    </w:p>
    <w:p w14:paraId="1ED0664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public.fx_upd_students('[{"id":1,"status":"IN","updated_at":"2025-08-01T12:00:00Z"}]'::jsonb);</w:t>
      </w:r>
    </w:p>
    <w:p w14:paraId="3BEFA10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73018C7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D75B16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7239B0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3C002B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COURSES</w:t>
      </w:r>
    </w:p>
    <w:p w14:paraId="6D8CB9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4ABCC7D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public.fx_sel_courses(JSONB);</w:t>
      </w:r>
    </w:p>
    <w:p w14:paraId="474C603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public.fx_sel_courses(JSONB)</w:t>
      </w:r>
    </w:p>
    <w:p w14:paraId="5813421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75DC5E9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INT,</w:t>
      </w:r>
    </w:p>
    <w:p w14:paraId="222519E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name VARCHAR,</w:t>
      </w:r>
    </w:p>
    <w:p w14:paraId="045F66F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description VARCHAR,</w:t>
      </w:r>
    </w:p>
    <w:p w14:paraId="5AFF015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status BOOLEAN,</w:t>
      </w:r>
    </w:p>
    <w:p w14:paraId="03E2D24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created_at TIMESTAMP WITH TIME ZONE,</w:t>
      </w:r>
    </w:p>
    <w:p w14:paraId="2FAAA53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updated_at TIMESTAMP WITH TIME ZONE</w:t>
      </w:r>
    </w:p>
    <w:p w14:paraId="4090451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79B803C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2375195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5E5A262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4376703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31BB19B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71D5418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WITH filtros AS (</w:t>
      </w:r>
    </w:p>
    <w:p w14:paraId="1D3F30D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SELECT</w:t>
      </w:r>
    </w:p>
    <w:p w14:paraId="1C421B8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2F27A97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x.name,</w:t>
      </w:r>
    </w:p>
    <w:p w14:paraId="1F9D31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x.status,</w:t>
      </w:r>
    </w:p>
    <w:p w14:paraId="6C8A14F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</w:t>
      </w:r>
    </w:p>
    <w:p w14:paraId="085465B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FROM JSONB_TO_RECORDSET(COALESCE(p_json_data,'[]'::JSONB)) AS x(</w:t>
      </w:r>
    </w:p>
    <w:p w14:paraId="28CEC05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1EB4F56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name VARCHAR(500),</w:t>
      </w:r>
    </w:p>
    <w:p w14:paraId="1F36AA8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0F382B6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</w:t>
      </w:r>
    </w:p>
    <w:p w14:paraId="78E4B5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)</w:t>
      </w:r>
    </w:p>
    <w:p w14:paraId="791F4E9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4116DDE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254AF7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c.id,</w:t>
      </w:r>
    </w:p>
    <w:p w14:paraId="480B7F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c.name,</w:t>
      </w:r>
    </w:p>
    <w:p w14:paraId="7C1DEC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c.description,</w:t>
      </w:r>
    </w:p>
    <w:p w14:paraId="230CAF2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c.status,</w:t>
      </w:r>
    </w:p>
    <w:p w14:paraId="38A8B8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c.created_at,</w:t>
      </w:r>
    </w:p>
    <w:p w14:paraId="3BC267B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c.updated_at</w:t>
      </w:r>
    </w:p>
    <w:p w14:paraId="2C11DCA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courses c</w:t>
      </w:r>
    </w:p>
    <w:p w14:paraId="4449DDB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filtros f ON TRUE</w:t>
      </w:r>
    </w:p>
    <w:p w14:paraId="60CB650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(f.id IS NULL OR c.id = f.id)</w:t>
      </w:r>
    </w:p>
    <w:p w14:paraId="75F0D76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(f.name IS NULL OR c.name ILIKE '%' || f.name || '%')</w:t>
      </w:r>
    </w:p>
    <w:p w14:paraId="338453E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(f.status IS NULL OR c.status = f.status)</w:t>
      </w:r>
    </w:p>
    <w:p w14:paraId="769465E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(f.created_at IS NULL OR DATE(c.created_at) = DATE(f.created_at));</w:t>
      </w:r>
    </w:p>
    <w:p w14:paraId="3616B26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1FC6DE9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2B55A05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EF51BE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public.fx_sel_courses(JSONB) IS</w:t>
      </w:r>
    </w:p>
    <w:p w14:paraId="6C3B13E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317843B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Consultar courses con filtros JSONB</w:t>
      </w:r>
    </w:p>
    <w:p w14:paraId="6DCB7F0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32D41EE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public.fx_sel_courses(NULL);</w:t>
      </w:r>
    </w:p>
    <w:p w14:paraId="0EB37B1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public.fx_sel_courses('[{"name":"Matematica"}]'::jsonb);</w:t>
      </w:r>
    </w:p>
    <w:p w14:paraId="1685C0A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243D83D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6F7A48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56F853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public.fx_ins_courses(JSONB);</w:t>
      </w:r>
    </w:p>
    <w:p w14:paraId="6256755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public.fx_ins_courses(JSONB)</w:t>
      </w:r>
    </w:p>
    <w:p w14:paraId="29E01C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15ACF78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279FA99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3338DEC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27C6DC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13113E8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tmp_courses;</w:t>
      </w:r>
    </w:p>
    <w:p w14:paraId="179962C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tmp_courses AS</w:t>
      </w:r>
    </w:p>
    <w:p w14:paraId="726FC8B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4574969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x.name,</w:t>
      </w:r>
    </w:p>
    <w:p w14:paraId="24C2AF1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x.description,</w:t>
      </w:r>
    </w:p>
    <w:p w14:paraId="5BC31B8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6705048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x.created_at,</w:t>
      </w:r>
    </w:p>
    <w:p w14:paraId="468AB49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523FA62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6ED60C1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name VARCHAR(500),</w:t>
      </w:r>
    </w:p>
    <w:p w14:paraId="2499E99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description VARCHAR(500),</w:t>
      </w:r>
    </w:p>
    <w:p w14:paraId="3FA2A0E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5D041C2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ZONE,</w:t>
      </w:r>
    </w:p>
    <w:p w14:paraId="01B8FAA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3073D2F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667258A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BC0E61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INSERT INTO courses(</w:t>
      </w:r>
    </w:p>
    <w:p w14:paraId="4248339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name,</w:t>
      </w:r>
    </w:p>
    <w:p w14:paraId="66EFC78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description,</w:t>
      </w:r>
    </w:p>
    <w:p w14:paraId="17C73F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status,</w:t>
      </w:r>
    </w:p>
    <w:p w14:paraId="51E3507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created_at,</w:t>
      </w:r>
    </w:p>
    <w:p w14:paraId="189336B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62A778A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4DCD6F6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5D375AC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INITCAP(TRIM(name)),</w:t>
      </w:r>
    </w:p>
    <w:p w14:paraId="2FA212A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description,</w:t>
      </w:r>
    </w:p>
    <w:p w14:paraId="77B3724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COALESCE(status, TRUE),</w:t>
      </w:r>
    </w:p>
    <w:p w14:paraId="3A3307A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COALESCE(created_at, CURRENT_TIMESTAMP),</w:t>
      </w:r>
    </w:p>
    <w:p w14:paraId="52BA263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4A59699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tmp_courses;</w:t>
      </w:r>
    </w:p>
    <w:p w14:paraId="6335B77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ECC9E6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2AE6DD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75C73F3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77D0A8D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AEA698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public.fx_ins_courses(JSONB) IS</w:t>
      </w:r>
    </w:p>
    <w:p w14:paraId="2DDEE15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5A76BDA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Insertar registros en courses</w:t>
      </w:r>
    </w:p>
    <w:p w14:paraId="1855EE8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SINTAXIS:</w:t>
      </w:r>
    </w:p>
    <w:p w14:paraId="33AD9D5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public.fx_ins_courses('[{"name":"Matemáticas","description":"Basica","status":true}]'::jsonb);</w:t>
      </w:r>
    </w:p>
    <w:p w14:paraId="267A180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34F997D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64218B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0BC3FD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public.fx_upd_courses(JSONB);</w:t>
      </w:r>
    </w:p>
    <w:p w14:paraId="20E9D68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public.fx_upd_courses(JSONB)</w:t>
      </w:r>
    </w:p>
    <w:p w14:paraId="45D7AE1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7E3E994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428AE20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650D169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422914C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3D0EA8F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tmp_courses_upd;</w:t>
      </w:r>
    </w:p>
    <w:p w14:paraId="767454E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tmp_courses_upd AS</w:t>
      </w:r>
    </w:p>
    <w:p w14:paraId="67E93D7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79E6DBB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2887AFC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x.name,</w:t>
      </w:r>
    </w:p>
    <w:p w14:paraId="786F5D6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x.description,</w:t>
      </w:r>
    </w:p>
    <w:p w14:paraId="635F18C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5246548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6F2658E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2D2E3C5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61CC962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name VARCHAR(500),</w:t>
      </w:r>
    </w:p>
    <w:p w14:paraId="00A99F9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description VARCHAR(500),</w:t>
      </w:r>
    </w:p>
    <w:p w14:paraId="065BADD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06289FA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5F81450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7D4308E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FBA1E2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 courses c</w:t>
      </w:r>
    </w:p>
    <w:p w14:paraId="72237E8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SET</w:t>
      </w:r>
    </w:p>
    <w:p w14:paraId="56BA025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name = COALESCE(INITCAP(TRIM(u.name)), c.name),</w:t>
      </w:r>
    </w:p>
    <w:p w14:paraId="38F9BDC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description = COALESCE(u.description, c.description),</w:t>
      </w:r>
    </w:p>
    <w:p w14:paraId="5FF1FE7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= COALESCE(u.status, c.status),</w:t>
      </w:r>
    </w:p>
    <w:p w14:paraId="61BB00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= COALESCE(u.updated_at, CURRENT_TIMESTAMP)</w:t>
      </w:r>
    </w:p>
    <w:p w14:paraId="5E14EB1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tmp_courses_upd u</w:t>
      </w:r>
    </w:p>
    <w:p w14:paraId="638AFAA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c.id = u.id;</w:t>
      </w:r>
    </w:p>
    <w:p w14:paraId="65BF1F8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0295AB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7D8A85D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463E1F2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583E6AC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D93D41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public.fx_upd_courses(JSONB) IS</w:t>
      </w:r>
    </w:p>
    <w:p w14:paraId="5B3CA19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400F137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Actualizar courses (parcial)</w:t>
      </w:r>
    </w:p>
    <w:p w14:paraId="1D6A834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SINTAXIS:</w:t>
      </w:r>
    </w:p>
    <w:p w14:paraId="1A3A82A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public.fx_upd_courses('[{"id":1,"name":"Matematicas Avanzadas"}]'::jsonb);</w:t>
      </w:r>
    </w:p>
    <w:p w14:paraId="51B3D87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7B83970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246E7C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536822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472BE93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TEACHERS_BY_COURSE</w:t>
      </w:r>
    </w:p>
    <w:p w14:paraId="7A9F96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57545EA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public.fx_sel_teachers_by_course(JSONB);</w:t>
      </w:r>
    </w:p>
    <w:p w14:paraId="5AC0367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public.fx_sel_teachers_by_course(JSONB)</w:t>
      </w:r>
    </w:p>
    <w:p w14:paraId="1AF6282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706E5CF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INT,</w:t>
      </w:r>
    </w:p>
    <w:p w14:paraId="54F16DE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teacher_id INT,</w:t>
      </w:r>
    </w:p>
    <w:p w14:paraId="4D1258F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teacher_person_id INT,</w:t>
      </w:r>
    </w:p>
    <w:p w14:paraId="53ECB77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teacher_dni VARCHAR,</w:t>
      </w:r>
    </w:p>
    <w:p w14:paraId="3B47ADC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teacher_names VARCHAR,</w:t>
      </w:r>
    </w:p>
    <w:p w14:paraId="47E322D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course_id INT,</w:t>
      </w:r>
    </w:p>
    <w:p w14:paraId="6FBD0AC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course_name VARCHAR,</w:t>
      </w:r>
    </w:p>
    <w:p w14:paraId="4253E26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quantity_hours INT,</w:t>
      </w:r>
    </w:p>
    <w:p w14:paraId="2721E03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status BOOLEAN,</w:t>
      </w:r>
    </w:p>
    <w:p w14:paraId="59A454E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created_at TIMESTAMP WITH TIME ZONE,</w:t>
      </w:r>
    </w:p>
    <w:p w14:paraId="105B275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updated_at TIMESTAMP WITH TIME ZONE</w:t>
      </w:r>
    </w:p>
    <w:p w14:paraId="14004E1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6AC1291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0F51410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3B395B5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2271638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730527B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27D144E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WITH filtros AS (</w:t>
      </w:r>
    </w:p>
    <w:p w14:paraId="224C954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SELECT</w:t>
      </w:r>
    </w:p>
    <w:p w14:paraId="6F0886D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35298D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x.teacher_id,</w:t>
      </w:r>
    </w:p>
    <w:p w14:paraId="162F8F5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x.course_id,</w:t>
      </w:r>
    </w:p>
    <w:p w14:paraId="3999A90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56F58D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</w:t>
      </w:r>
    </w:p>
    <w:p w14:paraId="253D083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FROM JSONB_TO_RECORDSET(COALESCE(p_json_data,'[]'::JSONB)) AS x(</w:t>
      </w:r>
    </w:p>
    <w:p w14:paraId="31721C1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01ACC24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teacher_id INT,</w:t>
      </w:r>
    </w:p>
    <w:p w14:paraId="5BA6C7E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course_id INT,</w:t>
      </w:r>
    </w:p>
    <w:p w14:paraId="2850EC0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437A941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</w:t>
      </w:r>
    </w:p>
    <w:p w14:paraId="50910DC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)</w:t>
      </w:r>
    </w:p>
    <w:p w14:paraId="67C96A3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34FBEC2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3F9ECAB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tbc.id,</w:t>
      </w:r>
    </w:p>
    <w:p w14:paraId="49D48E3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tbc.teacher_id,</w:t>
      </w:r>
    </w:p>
    <w:p w14:paraId="7A6016B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te.person_id as teacher_person_id,</w:t>
      </w:r>
    </w:p>
    <w:p w14:paraId="535347C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p.dni as teacher_dni,</w:t>
      </w:r>
    </w:p>
    <w:p w14:paraId="3CF6C3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p.names as teacher_names,</w:t>
      </w:r>
    </w:p>
    <w:p w14:paraId="61B1A79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tbc.course_id,</w:t>
      </w:r>
    </w:p>
    <w:p w14:paraId="77773FC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c.name as course_name,</w:t>
      </w:r>
    </w:p>
    <w:p w14:paraId="34D6425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tbc.quantity_hours,</w:t>
      </w:r>
    </w:p>
    <w:p w14:paraId="1ABB81B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tbc.status,</w:t>
      </w:r>
    </w:p>
    <w:p w14:paraId="266CCE6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tbc.created_at,</w:t>
      </w:r>
    </w:p>
    <w:p w14:paraId="37364B3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tbc.updated_at</w:t>
      </w:r>
    </w:p>
    <w:p w14:paraId="38F026A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teachers_by_course tbc</w:t>
      </w:r>
    </w:p>
    <w:p w14:paraId="70073B1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teachers te ON te.id = tbc.teacher_id</w:t>
      </w:r>
    </w:p>
    <w:p w14:paraId="6073CA0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people p ON p.id = te.person_id</w:t>
      </w:r>
    </w:p>
    <w:p w14:paraId="551B8B7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courses c ON c.id = tbc.course_id</w:t>
      </w:r>
    </w:p>
    <w:p w14:paraId="1CC27B9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filtros f ON TRUE</w:t>
      </w:r>
    </w:p>
    <w:p w14:paraId="6C0D545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(f.id IS NULL OR tbc.id = f.id)</w:t>
      </w:r>
    </w:p>
    <w:p w14:paraId="566A1FD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(f.teacher_id IS NULL OR tbc.teacher_id = f.teacher_id)</w:t>
      </w:r>
    </w:p>
    <w:p w14:paraId="405473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(f.course_id IS NULL OR tbc.course_id = f.course_id)</w:t>
      </w:r>
    </w:p>
    <w:p w14:paraId="02EBE44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(f.status IS NULL OR tbc.status = f.status)</w:t>
      </w:r>
    </w:p>
    <w:p w14:paraId="2EA253D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(f.created_at IS NULL OR DATE(tbc.created_at) = DATE(f.created_at));</w:t>
      </w:r>
    </w:p>
    <w:p w14:paraId="247707D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0575B94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105276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6A42FF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public.fx_sel_teachers_by_course(JSONB) IS</w:t>
      </w:r>
    </w:p>
    <w:p w14:paraId="23D04DD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</w:t>
      </w:r>
    </w:p>
    <w:p w14:paraId="09467B9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OBJETIVO : Consultar teachers_by_course con joins a teachers-&gt;people y courses</w:t>
      </w:r>
    </w:p>
    <w:p w14:paraId="7000CEF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6A11860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public.fx_sel_teachers_by_course(NULL);</w:t>
      </w:r>
    </w:p>
    <w:p w14:paraId="3D502E6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public.fx_sel_teachers_by_course('[{"teacher_id":1}]'::jsonb);</w:t>
      </w:r>
    </w:p>
    <w:p w14:paraId="48123B6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7E7CD70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651D26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C018F5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public.fx_ins_teachers_by_course(JSONB);</w:t>
      </w:r>
    </w:p>
    <w:p w14:paraId="42E5A36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public.fx_ins_teachers_by_course(JSONB)</w:t>
      </w:r>
    </w:p>
    <w:p w14:paraId="7EB9636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2926615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>AS $$</w:t>
      </w:r>
    </w:p>
    <w:p w14:paraId="4071566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570C29F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08B301A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56537F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tmp_teachers_by_course;</w:t>
      </w:r>
    </w:p>
    <w:p w14:paraId="5C5B637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tmp_teachers_by_course AS</w:t>
      </w:r>
    </w:p>
    <w:p w14:paraId="3902E32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3ED2429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x.teacher_id,</w:t>
      </w:r>
    </w:p>
    <w:p w14:paraId="23515D6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x.course_id,</w:t>
      </w:r>
    </w:p>
    <w:p w14:paraId="0378AA8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x.quantity_hours,</w:t>
      </w:r>
    </w:p>
    <w:p w14:paraId="4733F2A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2EF0240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x.created_at,</w:t>
      </w:r>
    </w:p>
    <w:p w14:paraId="4DA28E4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70386DE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3FDC9D9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teacher_id INT,</w:t>
      </w:r>
    </w:p>
    <w:p w14:paraId="0D969B1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course_id INT,</w:t>
      </w:r>
    </w:p>
    <w:p w14:paraId="65C7ECF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quantity_hours INT,</w:t>
      </w:r>
    </w:p>
    <w:p w14:paraId="41DB6B8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19B89D5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ZONE,</w:t>
      </w:r>
    </w:p>
    <w:p w14:paraId="5A78EC2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6C08239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0F4AB4D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007A91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INSERT INTO teachers_by_course(</w:t>
      </w:r>
    </w:p>
    <w:p w14:paraId="00EEB82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teacher_id,</w:t>
      </w:r>
    </w:p>
    <w:p w14:paraId="611BF0C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course_id,</w:t>
      </w:r>
    </w:p>
    <w:p w14:paraId="07F20EF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quantity_hours,</w:t>
      </w:r>
    </w:p>
    <w:p w14:paraId="6C34EFE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status,</w:t>
      </w:r>
    </w:p>
    <w:p w14:paraId="45E4200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created_at,</w:t>
      </w:r>
    </w:p>
    <w:p w14:paraId="5BAE4FF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493D936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5A4C17B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34362CF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teacher_id,</w:t>
      </w:r>
    </w:p>
    <w:p w14:paraId="1D67814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COALESCE(course_id, NULL),</w:t>
      </w:r>
    </w:p>
    <w:p w14:paraId="26D8600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COALESCE(quantity_hours, 0),</w:t>
      </w:r>
    </w:p>
    <w:p w14:paraId="55E9E74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COALESCE(status, TRUE),</w:t>
      </w:r>
    </w:p>
    <w:p w14:paraId="095B7C9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COALESCE(created_at, CURRENT_TIMESTAMP),</w:t>
      </w:r>
    </w:p>
    <w:p w14:paraId="15C7A43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26F3B96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tmp_teachers_by_course;</w:t>
      </w:r>
    </w:p>
    <w:p w14:paraId="6F1BB18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4775CF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42365B8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3A6318A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06B6604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D97EC1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public.fx_ins_teachers_by_course(JSONB) IS</w:t>
      </w:r>
    </w:p>
    <w:p w14:paraId="684A057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</w:t>
      </w:r>
    </w:p>
    <w:p w14:paraId="7AC002B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OBJETIVO : Insertar registros en teachers_by_course</w:t>
      </w:r>
    </w:p>
    <w:p w14:paraId="3334FC9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12CA620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public.fx_ins_teachers_by_course('[{"teacher_id":1,"course_id":2,"quantity_hours":40}]'::jsonb);</w:t>
      </w:r>
    </w:p>
    <w:p w14:paraId="791E889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236B0CF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CDCCF7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E101ED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public.fx_upd_teachers_by_course(JSONB);</w:t>
      </w:r>
    </w:p>
    <w:p w14:paraId="6B7BD55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public.fx_upd_teachers_by_course(JSONB)</w:t>
      </w:r>
    </w:p>
    <w:p w14:paraId="08B3CC5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74B2CA6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0A0B65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72476CF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392B390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4A36EB7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tmp_teachers_by_course_upd;</w:t>
      </w:r>
    </w:p>
    <w:p w14:paraId="37F37FE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tmp_teachers_by_course_upd AS</w:t>
      </w:r>
    </w:p>
    <w:p w14:paraId="137FAF8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247E386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1947414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x.teacher_id,</w:t>
      </w:r>
    </w:p>
    <w:p w14:paraId="5DA11E6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x.course_id,</w:t>
      </w:r>
    </w:p>
    <w:p w14:paraId="09186A2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x.quantity_hours,</w:t>
      </w:r>
    </w:p>
    <w:p w14:paraId="08AD230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75247FC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1445F74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5B2BB1C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364F595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teacher_id INT,</w:t>
      </w:r>
    </w:p>
    <w:p w14:paraId="1D2212E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course_id INT,</w:t>
      </w:r>
    </w:p>
    <w:p w14:paraId="3F3AF9C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quantity_hours INT,</w:t>
      </w:r>
    </w:p>
    <w:p w14:paraId="548D68C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4FF8EB6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1B6B1A0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76D2F31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5C54E3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 teachers_by_course t</w:t>
      </w:r>
    </w:p>
    <w:p w14:paraId="4D56741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SET</w:t>
      </w:r>
    </w:p>
    <w:p w14:paraId="08B1581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teacher_id = COALESCE(u.teacher_id, t.teacher_id),</w:t>
      </w:r>
    </w:p>
    <w:p w14:paraId="168D8F9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course_id = COALESCE(u.course_id, t.course_id),</w:t>
      </w:r>
    </w:p>
    <w:p w14:paraId="4FC9C1B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quantity_hours = COALESCE(u.quantity_hours, t.quantity_hours),</w:t>
      </w:r>
    </w:p>
    <w:p w14:paraId="0A1A202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= COALESCE(u.status, t.status),</w:t>
      </w:r>
    </w:p>
    <w:p w14:paraId="274FCC9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= COALESCE(u.updated_at, CURRENT_TIMESTAMP)</w:t>
      </w:r>
    </w:p>
    <w:p w14:paraId="3B676EB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tmp_teachers_by_course_upd u</w:t>
      </w:r>
    </w:p>
    <w:p w14:paraId="0A0FBB2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t.id = u.id;</w:t>
      </w:r>
    </w:p>
    <w:p w14:paraId="188C6C8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E2BBC2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4EDDE07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30F9D75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7BC77D8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2F2751C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public.fx_upd_teachers_by_course(JSONB) IS</w:t>
      </w:r>
    </w:p>
    <w:p w14:paraId="1278051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</w:t>
      </w:r>
    </w:p>
    <w:p w14:paraId="21685B7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OBJETIVO : Actualizar teachers_by_course (parcial)</w:t>
      </w:r>
    </w:p>
    <w:p w14:paraId="3B898D5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27011E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public.fx_upd_teachers_by_course('[{"id":1,"quantity_hours":50}]'::jsonb);</w:t>
      </w:r>
    </w:p>
    <w:p w14:paraId="70F3361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3D6E5E2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E1EE3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212023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57EC276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ENROLLMENTS</w:t>
      </w:r>
    </w:p>
    <w:p w14:paraId="19AFE3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0BAEB3E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>DROP FUNCTION IF EXISTS public.fx_sel_enrollments(JSONB);</w:t>
      </w:r>
    </w:p>
    <w:p w14:paraId="48382C4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public.fx_sel_enrollments(JSONB)</w:t>
      </w:r>
    </w:p>
    <w:p w14:paraId="2E06D88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57ADE39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INT,</w:t>
      </w:r>
    </w:p>
    <w:p w14:paraId="4500562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student_id INT,</w:t>
      </w:r>
    </w:p>
    <w:p w14:paraId="38F597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student_person_id INT,</w:t>
      </w:r>
    </w:p>
    <w:p w14:paraId="40CE069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student_dni VARCHAR,</w:t>
      </w:r>
    </w:p>
    <w:p w14:paraId="3AE09F2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student_names VARCHAR,</w:t>
      </w:r>
    </w:p>
    <w:p w14:paraId="5645BCF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amount NUMERIC,</w:t>
      </w:r>
    </w:p>
    <w:p w14:paraId="4C6FDD0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disacount NUMERIC,</w:t>
      </w:r>
    </w:p>
    <w:p w14:paraId="7A7F01F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quantity_courses INT,</w:t>
      </w:r>
    </w:p>
    <w:p w14:paraId="757BA2A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status BOOLEAN,</w:t>
      </w:r>
    </w:p>
    <w:p w14:paraId="231B711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created_at TIMESTAMP WITH TIME ZONE,</w:t>
      </w:r>
    </w:p>
    <w:p w14:paraId="6ECDDDB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updated_at TIMESTAMP WITH TIME ZONE</w:t>
      </w:r>
    </w:p>
    <w:p w14:paraId="6ABF79F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4EB6D37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56DB7B2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3D10A23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422B2AE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0D190E5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1547410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WITH filtros AS (</w:t>
      </w:r>
    </w:p>
    <w:p w14:paraId="69973A5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SELECT</w:t>
      </w:r>
    </w:p>
    <w:p w14:paraId="69A69C7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37CD27D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x.student_id,</w:t>
      </w:r>
    </w:p>
    <w:p w14:paraId="547D6BA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6A986AC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</w:t>
      </w:r>
    </w:p>
    <w:p w14:paraId="7445C8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FROM JSONB_TO_RECORDSET(COALESCE(p_json_data,'[]'::JSONB)) AS x(</w:t>
      </w:r>
    </w:p>
    <w:p w14:paraId="3420760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5C5BB8B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student_id INT,</w:t>
      </w:r>
    </w:p>
    <w:p w14:paraId="45CB033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1847966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</w:t>
      </w:r>
    </w:p>
    <w:p w14:paraId="0D608D3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)</w:t>
      </w:r>
    </w:p>
    <w:p w14:paraId="4C16FE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29342DE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51D2AE1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e.id,</w:t>
      </w:r>
    </w:p>
    <w:p w14:paraId="1A6DB61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e.student_id,</w:t>
      </w:r>
    </w:p>
    <w:p w14:paraId="7DF0903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s.person_id as student_person_id,</w:t>
      </w:r>
    </w:p>
    <w:p w14:paraId="10D956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p.dni as student_dni,</w:t>
      </w:r>
    </w:p>
    <w:p w14:paraId="7CD2F33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p.names as student_names,</w:t>
      </w:r>
    </w:p>
    <w:p w14:paraId="43CA79F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e.amount,</w:t>
      </w:r>
    </w:p>
    <w:p w14:paraId="49B6276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e.disacount,</w:t>
      </w:r>
    </w:p>
    <w:p w14:paraId="6C11EA5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e.quantity_courses,</w:t>
      </w:r>
    </w:p>
    <w:p w14:paraId="0656E7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e.status,</w:t>
      </w:r>
    </w:p>
    <w:p w14:paraId="4F050E0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e.created_at,</w:t>
      </w:r>
    </w:p>
    <w:p w14:paraId="0FF92B7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e.updated_at</w:t>
      </w:r>
    </w:p>
    <w:p w14:paraId="6505622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enrollments e</w:t>
      </w:r>
    </w:p>
    <w:p w14:paraId="1A93378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students s ON s.id = e.student_id</w:t>
      </w:r>
    </w:p>
    <w:p w14:paraId="1CC6FDB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people p ON p.id = s.person_id</w:t>
      </w:r>
    </w:p>
    <w:p w14:paraId="18FFC84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filtros f ON TRUE</w:t>
      </w:r>
    </w:p>
    <w:p w14:paraId="27B3C04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(f.id IS NULL OR e.id = f.id)</w:t>
      </w:r>
    </w:p>
    <w:p w14:paraId="35E47E9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(f.student_id IS NULL OR e.student_id = f.student_id)</w:t>
      </w:r>
    </w:p>
    <w:p w14:paraId="19D9716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AND (f.status IS NULL OR e.status = f.status)</w:t>
      </w:r>
    </w:p>
    <w:p w14:paraId="45E02A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(f.created_at IS NULL OR DATE(e.created_at) = DATE(f.created_at));</w:t>
      </w:r>
    </w:p>
    <w:p w14:paraId="43C29F9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1C7032E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175C93D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5A172F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public.fx_sel_enrollments(JSONB) IS</w:t>
      </w:r>
    </w:p>
    <w:p w14:paraId="2DC4DE0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</w:t>
      </w:r>
    </w:p>
    <w:p w14:paraId="74867A0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OBJETIVO : Consultar enrollments (join students-&gt;people)</w:t>
      </w:r>
    </w:p>
    <w:p w14:paraId="66041CF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46D7C8A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public.fx_sel_enrollments(NULL);</w:t>
      </w:r>
    </w:p>
    <w:p w14:paraId="5F3AA7B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public.fx_sel_enrollments('[{"student_id":1}]'::jsonb);</w:t>
      </w:r>
    </w:p>
    <w:p w14:paraId="6840A53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130E2BD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21B54F5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3B1B43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public.fx_ins_enrollments(JSONB);</w:t>
      </w:r>
    </w:p>
    <w:p w14:paraId="135A91B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public.fx_ins_enrollments(JSONB)</w:t>
      </w:r>
    </w:p>
    <w:p w14:paraId="14960CF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5B7C9C5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</w:t>
      </w:r>
    </w:p>
    <w:p w14:paraId="5685FD4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6D51B66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72CF56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173DDD6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3B62AFA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53FA46B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tmp_enrollments;</w:t>
      </w:r>
    </w:p>
    <w:p w14:paraId="4378475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tmp_enrollments AS</w:t>
      </w:r>
    </w:p>
    <w:p w14:paraId="785541B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79C738B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x.student_id,</w:t>
      </w:r>
    </w:p>
    <w:p w14:paraId="6AD87F1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x.amount,</w:t>
      </w:r>
    </w:p>
    <w:p w14:paraId="0E90FD9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x.disacount,</w:t>
      </w:r>
    </w:p>
    <w:p w14:paraId="6B5C2D3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x.quantity_courses,</w:t>
      </w:r>
    </w:p>
    <w:p w14:paraId="4A3E8D4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5CBE22D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x.created_at,</w:t>
      </w:r>
    </w:p>
    <w:p w14:paraId="054CB58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6ADDDBA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5C418CE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student_id INT,</w:t>
      </w:r>
    </w:p>
    <w:p w14:paraId="59C7934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amount NUMERIC,</w:t>
      </w:r>
    </w:p>
    <w:p w14:paraId="586A9D7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disacount NUMERIC,</w:t>
      </w:r>
    </w:p>
    <w:p w14:paraId="0D284D7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quantity_courses INT,</w:t>
      </w:r>
    </w:p>
    <w:p w14:paraId="5E311A5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1CCC26F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ZONE,</w:t>
      </w:r>
    </w:p>
    <w:p w14:paraId="5F00984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34DE592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510FB91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33D55F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4318BD8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INSERT INTO enrollments(</w:t>
      </w:r>
    </w:p>
    <w:p w14:paraId="272CA09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student_id,</w:t>
      </w:r>
    </w:p>
    <w:p w14:paraId="761A916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amount,</w:t>
      </w:r>
    </w:p>
    <w:p w14:paraId="744A267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disacount,</w:t>
      </w:r>
    </w:p>
    <w:p w14:paraId="5BB286A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quantity_courses,</w:t>
      </w:r>
    </w:p>
    <w:p w14:paraId="6AE4DCB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status,</w:t>
      </w:r>
    </w:p>
    <w:p w14:paraId="68F4DBE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created_at,</w:t>
      </w:r>
    </w:p>
    <w:p w14:paraId="14A440F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updated_at</w:t>
      </w:r>
    </w:p>
    <w:p w14:paraId="7C5C679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7FFE15D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5198D62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student_id,</w:t>
      </w:r>
    </w:p>
    <w:p w14:paraId="6F5CC2E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COALESCE(amount, 0),</w:t>
      </w:r>
    </w:p>
    <w:p w14:paraId="54ACFF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COALESCE(disacount, 0),</w:t>
      </w:r>
    </w:p>
    <w:p w14:paraId="0BCD738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COALESCE(quantity_courses, 0),</w:t>
      </w:r>
    </w:p>
    <w:p w14:paraId="63D57BE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COALESCE(status, TRUE),</w:t>
      </w:r>
    </w:p>
    <w:p w14:paraId="0FFF047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COALESCE(created_at, CURRENT_TIMESTAMP),</w:t>
      </w:r>
    </w:p>
    <w:p w14:paraId="455A2D6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2F8BC3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tmp_enrollments</w:t>
      </w:r>
    </w:p>
    <w:p w14:paraId="1FCF108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RETURNING id;</w:t>
      </w:r>
    </w:p>
    <w:p w14:paraId="65B9B21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1FF19B7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12E5AA7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FC8DA8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public.fx_ins_enrollments(JSONB) IS</w:t>
      </w:r>
    </w:p>
    <w:p w14:paraId="2774B50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43519FA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Insertar enrollments (puede insertar varios registros desde arreglo JSON)</w:t>
      </w:r>
    </w:p>
    <w:p w14:paraId="2D67199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674DB81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public.fx_ins_enrollments('[{"student_id":1,"amount":200.00,"disacount":10.00,"quantity_courses":2}]'::jsonb);</w:t>
      </w:r>
    </w:p>
    <w:p w14:paraId="2B9BCBA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12DFBCB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2C56F7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F5CB0E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public.fx_upd_enrollments(JSONB);</w:t>
      </w:r>
    </w:p>
    <w:p w14:paraId="41FB935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public.fx_upd_enrollments(JSONB)</w:t>
      </w:r>
    </w:p>
    <w:p w14:paraId="6B5143E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27A5FA9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258A287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403F92B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61EC010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35F0F44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tmp_enrollments_upd;</w:t>
      </w:r>
    </w:p>
    <w:p w14:paraId="77D886E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tmp_enrollments_upd AS</w:t>
      </w:r>
    </w:p>
    <w:p w14:paraId="48BD66A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2518CB6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433FC5A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x.student_id,</w:t>
      </w:r>
    </w:p>
    <w:p w14:paraId="008E30A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x.amount,</w:t>
      </w:r>
    </w:p>
    <w:p w14:paraId="69EC09E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x.disacount,</w:t>
      </w:r>
    </w:p>
    <w:p w14:paraId="1F4470A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x.quantity_courses,</w:t>
      </w:r>
    </w:p>
    <w:p w14:paraId="1FA1BF0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1B29867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231976A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22E9A73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78C05B1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student_id INT,</w:t>
      </w:r>
    </w:p>
    <w:p w14:paraId="067476F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amount NUMERIC,</w:t>
      </w:r>
    </w:p>
    <w:p w14:paraId="3D04153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disacount NUMERIC,</w:t>
      </w:r>
    </w:p>
    <w:p w14:paraId="60AF40D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quantity_courses INT,</w:t>
      </w:r>
    </w:p>
    <w:p w14:paraId="3E56573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115D735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491D87B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0CEC9EE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C97A29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 enrollments e</w:t>
      </w:r>
    </w:p>
    <w:p w14:paraId="10460D1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SET</w:t>
      </w:r>
    </w:p>
    <w:p w14:paraId="6A71241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student_id = COALESCE(u.student_id, e.student_id),</w:t>
      </w:r>
    </w:p>
    <w:p w14:paraId="11816B8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amount = COALESCE(u.amount, e.amount),</w:t>
      </w:r>
    </w:p>
    <w:p w14:paraId="2D07F61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disacount = COALESCE(u.disacount, e.disacount),</w:t>
      </w:r>
    </w:p>
    <w:p w14:paraId="2578791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quantity_courses = COALESCE(u.quantity_courses, e.quantity_courses),</w:t>
      </w:r>
    </w:p>
    <w:p w14:paraId="19CB468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= COALESCE(u.status, e.status),</w:t>
      </w:r>
    </w:p>
    <w:p w14:paraId="265E29C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= COALESCE(u.updated_at, CURRENT_TIMESTAMP)</w:t>
      </w:r>
    </w:p>
    <w:p w14:paraId="057469C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tmp_enrollments_upd u</w:t>
      </w:r>
    </w:p>
    <w:p w14:paraId="5E0A54D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e.id = u.id;</w:t>
      </w:r>
    </w:p>
    <w:p w14:paraId="4D650D9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38C6A1F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374020E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323A084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775CF3B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43FDD45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public.fx_upd_enrollments(JSONB) IS</w:t>
      </w:r>
    </w:p>
    <w:p w14:paraId="7BC733E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241F87F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Actualizar enrollments (parcial)</w:t>
      </w:r>
    </w:p>
    <w:p w14:paraId="68AF5D8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SINTAXIS:</w:t>
      </w:r>
    </w:p>
    <w:p w14:paraId="2AA2EA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public.fx_upd_enrollments('[{"id":1,"amount":180.00}]'::jsonb);</w:t>
      </w:r>
    </w:p>
    <w:p w14:paraId="47143C7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6E5F5E1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BAA7F0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36D869E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27631FB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ENROLLMENT_DETAILS</w:t>
      </w:r>
    </w:p>
    <w:p w14:paraId="20C407F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-- ******************************************************************</w:t>
      </w:r>
    </w:p>
    <w:p w14:paraId="1B737FA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public.fx_sel_enrollment_details(JSONB);</w:t>
      </w:r>
    </w:p>
    <w:p w14:paraId="38F5F8F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public.fx_sel_enrollment_details(JSONB)</w:t>
      </w:r>
    </w:p>
    <w:p w14:paraId="4F5D3C3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TABLE (</w:t>
      </w:r>
    </w:p>
    <w:p w14:paraId="46DC59C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id INT,</w:t>
      </w:r>
    </w:p>
    <w:p w14:paraId="0E6C356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enrollment_id INT,</w:t>
      </w:r>
    </w:p>
    <w:p w14:paraId="684986A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course_assigned_id INT,</w:t>
      </w:r>
    </w:p>
    <w:p w14:paraId="67BFDDD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course_name VARCHAR,</w:t>
      </w:r>
    </w:p>
    <w:p w14:paraId="46AEF9F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teacher_person_id INT,</w:t>
      </w:r>
    </w:p>
    <w:p w14:paraId="41B7752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teacher_dni VARCHAR,</w:t>
      </w:r>
    </w:p>
    <w:p w14:paraId="36165AD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teacher_names VARCHAR,</w:t>
      </w:r>
    </w:p>
    <w:p w14:paraId="12A8E09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score NUMERIC,</w:t>
      </w:r>
    </w:p>
    <w:p w14:paraId="73BD21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status BOOLEAN,</w:t>
      </w:r>
    </w:p>
    <w:p w14:paraId="39B2768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created_at TIMESTAMP WITH TIME ZONE,</w:t>
      </w:r>
    </w:p>
    <w:p w14:paraId="0E7951A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updated_at TIMESTAMP WITH TIME ZONE</w:t>
      </w:r>
    </w:p>
    <w:p w14:paraId="5F3DB01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)</w:t>
      </w:r>
    </w:p>
    <w:p w14:paraId="5C98F59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731355A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47CA152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2E9959A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4C10F3C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QUERY</w:t>
      </w:r>
    </w:p>
    <w:p w14:paraId="41659F5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WITH filtros AS (</w:t>
      </w:r>
    </w:p>
    <w:p w14:paraId="729DC7D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SELECT</w:t>
      </w:r>
    </w:p>
    <w:p w14:paraId="2A08155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13267D4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x.enrollment_id,</w:t>
      </w:r>
    </w:p>
    <w:p w14:paraId="46A1A14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 xml:space="preserve">        x.course_assigned_id,</w:t>
      </w:r>
    </w:p>
    <w:p w14:paraId="41B5045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587599B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</w:t>
      </w:r>
    </w:p>
    <w:p w14:paraId="3296B5D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FROM JSONB_TO_RECORDSET(COALESCE(p_json_data,'[]'::JSONB)) AS x(</w:t>
      </w:r>
    </w:p>
    <w:p w14:paraId="5ACB6B1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48D978E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enrollment_id INT,</w:t>
      </w:r>
    </w:p>
    <w:p w14:paraId="5A00EE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course_assigned_id INT,</w:t>
      </w:r>
    </w:p>
    <w:p w14:paraId="70D6B62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78168AB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</w:t>
      </w:r>
    </w:p>
    <w:p w14:paraId="13D3C62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)</w:t>
      </w:r>
    </w:p>
    <w:p w14:paraId="3E667B6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7C98C3B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0B99C84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ed.id,</w:t>
      </w:r>
    </w:p>
    <w:p w14:paraId="25A63D6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ed.enrollment_id,</w:t>
      </w:r>
    </w:p>
    <w:p w14:paraId="758EE69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ed.course_assigned_id,</w:t>
      </w:r>
    </w:p>
    <w:p w14:paraId="063236C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c.name as course_name,</w:t>
      </w:r>
    </w:p>
    <w:p w14:paraId="4F6D5CF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te.person_id as teacher_person_id,</w:t>
      </w:r>
    </w:p>
    <w:p w14:paraId="319471A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p.dni as teacher_dni,</w:t>
      </w:r>
    </w:p>
    <w:p w14:paraId="26D9128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p.names as teacher_names,</w:t>
      </w:r>
    </w:p>
    <w:p w14:paraId="70A8660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ed.score,</w:t>
      </w:r>
    </w:p>
    <w:p w14:paraId="075E57E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ed.status,</w:t>
      </w:r>
    </w:p>
    <w:p w14:paraId="4960336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ed.created_at,</w:t>
      </w:r>
    </w:p>
    <w:p w14:paraId="0A9FFBF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ed.updated_at</w:t>
      </w:r>
    </w:p>
    <w:p w14:paraId="3692D40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enrollment_details ed</w:t>
      </w:r>
    </w:p>
    <w:p w14:paraId="39DCF67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teachers_by_course tbc ON tbc.id = ed.course_assigned_id</w:t>
      </w:r>
    </w:p>
    <w:p w14:paraId="6CE74E7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teachers te ON te.id = tbc.teacher_id</w:t>
      </w:r>
    </w:p>
    <w:p w14:paraId="00B9863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people p ON p.id = te.person_id</w:t>
      </w:r>
    </w:p>
    <w:p w14:paraId="685ED04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courses c ON c.id = tbc.course_id</w:t>
      </w:r>
    </w:p>
    <w:p w14:paraId="186A48D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LEFT JOIN filtros f ON TRUE</w:t>
      </w:r>
    </w:p>
    <w:p w14:paraId="4079DCE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(f.id IS NULL OR ed.id = f.id)</w:t>
      </w:r>
    </w:p>
    <w:p w14:paraId="1E1CD14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(f.enrollment_id IS NULL OR ed.enrollment_id = f.enrollment_id)</w:t>
      </w:r>
    </w:p>
    <w:p w14:paraId="52965E1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(f.course_assigned_id IS NULL OR ed.course_assigned_id = f.course_assigned_id)</w:t>
      </w:r>
    </w:p>
    <w:p w14:paraId="6DA3D65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(f.status IS NULL OR ed.status = f.status)</w:t>
      </w:r>
    </w:p>
    <w:p w14:paraId="4162C6D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AND (f.created_at IS NULL OR DATE(ed.created_at) = DATE(f.created_at));</w:t>
      </w:r>
    </w:p>
    <w:p w14:paraId="0572C3B5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1F2D5E">
        <w:rPr>
          <w:rFonts w:cs="Times New Roman"/>
          <w:bCs/>
          <w:sz w:val="22"/>
        </w:rPr>
        <w:t>END;</w:t>
      </w:r>
    </w:p>
    <w:p w14:paraId="1ECAA09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5E7E9BC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3A2B684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public.fx_sel_enrollment_details(JSONB) IS</w:t>
      </w:r>
    </w:p>
    <w:p w14:paraId="2E4D3C9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</w:t>
      </w:r>
    </w:p>
    <w:p w14:paraId="641A7F4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OBJETIVO : Consultar enrollment_details con joins a teachers_by_course-&gt;teachers-&gt;people y courses</w:t>
      </w:r>
    </w:p>
    <w:p w14:paraId="67912AB1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1F2D5E">
        <w:rPr>
          <w:rFonts w:cs="Times New Roman"/>
          <w:bCs/>
          <w:sz w:val="22"/>
        </w:rPr>
        <w:t>SINTAXIS:</w:t>
      </w:r>
    </w:p>
    <w:p w14:paraId="471FC41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public.fx_sel_enrollment_details(NULL);</w:t>
      </w:r>
    </w:p>
    <w:p w14:paraId="28B2362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* FROM public.fx_sel_enrollment_details('[{"enrollment_id":1}]'::jsonb);</w:t>
      </w:r>
    </w:p>
    <w:p w14:paraId="57D4CF9C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1F2D5E">
        <w:rPr>
          <w:rFonts w:cs="Times New Roman"/>
          <w:bCs/>
          <w:sz w:val="22"/>
        </w:rPr>
        <w:t>$$;</w:t>
      </w:r>
    </w:p>
    <w:p w14:paraId="1A2D7229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5C81443E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623E4F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public.fx_ins_enrollment_details(JSONB);</w:t>
      </w:r>
    </w:p>
    <w:p w14:paraId="0A1323B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public.fx_ins_enrollment_details(JSONB)</w:t>
      </w:r>
    </w:p>
    <w:p w14:paraId="1B4E948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30A4BF7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3B52B39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lastRenderedPageBreak/>
        <w:t>DECLARE</w:t>
      </w:r>
    </w:p>
    <w:p w14:paraId="6EC1776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0F0DD34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206F1B3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tmp_enrollment_details;</w:t>
      </w:r>
    </w:p>
    <w:p w14:paraId="6172FC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tmp_enrollment_details AS</w:t>
      </w:r>
    </w:p>
    <w:p w14:paraId="1359CBD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76EE093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x.enrollment_id,</w:t>
      </w:r>
    </w:p>
    <w:p w14:paraId="24E4647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x.course_assigned_id,</w:t>
      </w:r>
    </w:p>
    <w:p w14:paraId="68EEE8D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x.score,</w:t>
      </w:r>
    </w:p>
    <w:p w14:paraId="3067887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0EEB7A4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x.created_at,</w:t>
      </w:r>
    </w:p>
    <w:p w14:paraId="7ABEB3F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010B9B4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354F8B7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enrollment_id INT,</w:t>
      </w:r>
    </w:p>
    <w:p w14:paraId="47A71E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course_assigned_id INT,</w:t>
      </w:r>
    </w:p>
    <w:p w14:paraId="7156063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score NUMERIC,</w:t>
      </w:r>
    </w:p>
    <w:p w14:paraId="0C3841E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6544BB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 TIMESTAMP WITH TIME ZONE,</w:t>
      </w:r>
    </w:p>
    <w:p w14:paraId="18E341C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615FAD16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</w:t>
      </w:r>
      <w:r w:rsidRPr="001F2D5E">
        <w:rPr>
          <w:rFonts w:cs="Times New Roman"/>
          <w:bCs/>
          <w:sz w:val="22"/>
        </w:rPr>
        <w:t>);</w:t>
      </w:r>
    </w:p>
    <w:p w14:paraId="2E800281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FECDCB6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1F2D5E">
        <w:rPr>
          <w:rFonts w:cs="Times New Roman"/>
          <w:bCs/>
          <w:sz w:val="22"/>
        </w:rPr>
        <w:t xml:space="preserve">    INSERT INTO enrollment_details(</w:t>
      </w:r>
    </w:p>
    <w:p w14:paraId="3CDC27C1" w14:textId="77777777" w:rsidR="009320FA" w:rsidRPr="001F2D5E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1F2D5E">
        <w:rPr>
          <w:rFonts w:cs="Times New Roman"/>
          <w:bCs/>
          <w:sz w:val="22"/>
        </w:rPr>
        <w:t xml:space="preserve">        enrollment_id,</w:t>
      </w:r>
    </w:p>
    <w:p w14:paraId="64EDF7D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1F2D5E">
        <w:rPr>
          <w:rFonts w:cs="Times New Roman"/>
          <w:bCs/>
          <w:sz w:val="22"/>
        </w:rPr>
        <w:t xml:space="preserve">        </w:t>
      </w:r>
      <w:r w:rsidRPr="009320FA">
        <w:rPr>
          <w:rFonts w:cs="Times New Roman"/>
          <w:bCs/>
          <w:sz w:val="22"/>
        </w:rPr>
        <w:t>course_assigned_id,</w:t>
      </w:r>
    </w:p>
    <w:p w14:paraId="184A066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score,</w:t>
      </w:r>
    </w:p>
    <w:p w14:paraId="6AE4EE6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status,</w:t>
      </w:r>
    </w:p>
    <w:p w14:paraId="6B9A630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created_at,</w:t>
      </w:r>
    </w:p>
    <w:p w14:paraId="1CD597D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492F42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</w:t>
      </w:r>
    </w:p>
    <w:p w14:paraId="3511BE2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04B8CC3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enrollment_id,</w:t>
      </w:r>
    </w:p>
    <w:p w14:paraId="4080137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course_assigned_id,</w:t>
      </w:r>
    </w:p>
    <w:p w14:paraId="0C782EE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COALESCE(score, NULL),</w:t>
      </w:r>
    </w:p>
    <w:p w14:paraId="79ACFA6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COALESCE(status, TRUE),</w:t>
      </w:r>
    </w:p>
    <w:p w14:paraId="7C0E7BF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COALESCE(created_at, CURRENT_TIMESTAMP),</w:t>
      </w:r>
    </w:p>
    <w:p w14:paraId="52B657A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</w:t>
      </w:r>
    </w:p>
    <w:p w14:paraId="384E2A1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tmp_enrollment_details;</w:t>
      </w:r>
    </w:p>
    <w:p w14:paraId="29B18E9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BB7453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60E62D9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796FA39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4AE3B85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1D249FD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public.fx_ins_enrollment_details(JSONB) IS</w:t>
      </w:r>
    </w:p>
    <w:p w14:paraId="21144BE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22B0A62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Insertar registros en enrollment_details</w:t>
      </w:r>
    </w:p>
    <w:p w14:paraId="6DE1DED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0D2F717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public.fx_ins_enrollment_details('[{"enrollment_id":1,"course_assigned_id":2,"score":15.5}]'::jsonb);</w:t>
      </w:r>
    </w:p>
    <w:p w14:paraId="7020D07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$$;</w:t>
      </w:r>
    </w:p>
    <w:p w14:paraId="35E9AD0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60A0036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5AFEED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DROP FUNCTION IF EXISTS public.fx_upd_enrollment_details(JSONB);</w:t>
      </w:r>
    </w:p>
    <w:p w14:paraId="796ABF8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CREATE FUNCTION public.fx_upd_enrollment_details(JSONB)</w:t>
      </w:r>
    </w:p>
    <w:p w14:paraId="0F4300B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RETURNS BOOLEAN</w:t>
      </w:r>
    </w:p>
    <w:p w14:paraId="187EBEB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AS $$</w:t>
      </w:r>
    </w:p>
    <w:p w14:paraId="5166B38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DECLARE</w:t>
      </w:r>
    </w:p>
    <w:p w14:paraId="6C029F2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p_json_data ALIAS FOR $1;</w:t>
      </w:r>
    </w:p>
    <w:p w14:paraId="3BA09C3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BEGIN</w:t>
      </w:r>
    </w:p>
    <w:p w14:paraId="1B94FBE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DROP TABLE IF EXISTS tmp_enrollment_details_upd;</w:t>
      </w:r>
    </w:p>
    <w:p w14:paraId="3D90FA0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CREATE TEMPORARY TABLE tmp_enrollment_details_upd AS</w:t>
      </w:r>
    </w:p>
    <w:p w14:paraId="7DD3C27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SELECT</w:t>
      </w:r>
    </w:p>
    <w:p w14:paraId="3FD841B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x.id,</w:t>
      </w:r>
    </w:p>
    <w:p w14:paraId="665E1EA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x.enrollment_id,</w:t>
      </w:r>
    </w:p>
    <w:p w14:paraId="43CB2C0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x.course_assigned_id,</w:t>
      </w:r>
    </w:p>
    <w:p w14:paraId="64652BA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x.score,</w:t>
      </w:r>
    </w:p>
    <w:p w14:paraId="1848DC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x.status,</w:t>
      </w:r>
    </w:p>
    <w:p w14:paraId="3E4B2EE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x.updated_at</w:t>
      </w:r>
    </w:p>
    <w:p w14:paraId="65529DD1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JSONB_TO_RECORDSET(COALESCE(p_json_data,'[]'::JSONB)) AS x(</w:t>
      </w:r>
    </w:p>
    <w:p w14:paraId="2D7D559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id INT,</w:t>
      </w:r>
    </w:p>
    <w:p w14:paraId="3C491C3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enrollment_id INT,</w:t>
      </w:r>
    </w:p>
    <w:p w14:paraId="5BCCDAE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course_assigned_id INT,</w:t>
      </w:r>
    </w:p>
    <w:p w14:paraId="5CF59C3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score NUMERIC,</w:t>
      </w:r>
    </w:p>
    <w:p w14:paraId="5577BA5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BOOLEAN,</w:t>
      </w:r>
    </w:p>
    <w:p w14:paraId="6D34377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TIMESTAMP WITH TIME ZONE</w:t>
      </w:r>
    </w:p>
    <w:p w14:paraId="0741330B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);</w:t>
      </w:r>
    </w:p>
    <w:p w14:paraId="6B4FD9E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1665F0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UPDATE enrollment_details ed</w:t>
      </w:r>
    </w:p>
    <w:p w14:paraId="7F57BAA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SET</w:t>
      </w:r>
    </w:p>
    <w:p w14:paraId="63A053EF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enrollment_id = COALESCE(u.enrollment_id, ed.enrollment_id),</w:t>
      </w:r>
    </w:p>
    <w:p w14:paraId="18C0EBB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course_assigned_id = COALESCE(u.course_assigned_id, ed.course_assigned_id),</w:t>
      </w:r>
    </w:p>
    <w:p w14:paraId="3C208B6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score = COALESCE(u.score, ed.score),</w:t>
      </w:r>
    </w:p>
    <w:p w14:paraId="47919F4D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status = COALESCE(u.status, ed.status),</w:t>
      </w:r>
    </w:p>
    <w:p w14:paraId="38992A7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    updated_at = COALESCE(u.updated_at, CURRENT_TIMESTAMP)</w:t>
      </w:r>
    </w:p>
    <w:p w14:paraId="66FFA4E5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FROM tmp_enrollment_details_upd u</w:t>
      </w:r>
    </w:p>
    <w:p w14:paraId="7865DAD3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WHERE ed.id = u.id;</w:t>
      </w:r>
    </w:p>
    <w:p w14:paraId="7688D798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7AC3E7A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 xml:space="preserve">    RETURN TRUE;</w:t>
      </w:r>
    </w:p>
    <w:p w14:paraId="489B51EE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END;</w:t>
      </w:r>
    </w:p>
    <w:p w14:paraId="09A2E3F7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$$ LANGUAGE plpgsql VOLATILE SECURITY DEFINER COST 1000;</w:t>
      </w:r>
    </w:p>
    <w:p w14:paraId="49103FAA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</w:p>
    <w:p w14:paraId="0F673ACC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COMMENT ON FUNCTION public.fx_upd_enrollment_details(JSONB) IS</w:t>
      </w:r>
    </w:p>
    <w:p w14:paraId="06475604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</w:t>
      </w:r>
    </w:p>
    <w:p w14:paraId="79BB89E0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OBJETIVO : Actualizar enrollment_details (parcial)</w:t>
      </w:r>
    </w:p>
    <w:p w14:paraId="2AA55FF2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SINTAXIS:</w:t>
      </w:r>
    </w:p>
    <w:p w14:paraId="255E8D46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</w:rPr>
      </w:pPr>
      <w:r w:rsidRPr="009320FA">
        <w:rPr>
          <w:rFonts w:cs="Times New Roman"/>
          <w:bCs/>
          <w:sz w:val="22"/>
        </w:rPr>
        <w:t>SELECT public.fx_upd_enrollment_details('[{"id":1,"score":18}]'::jsonb);</w:t>
      </w:r>
    </w:p>
    <w:p w14:paraId="375E7F69" w14:textId="77777777" w:rsidR="009320FA" w:rsidRPr="009320FA" w:rsidRDefault="009320FA" w:rsidP="009320FA">
      <w:pPr>
        <w:spacing w:after="0" w:line="240" w:lineRule="auto"/>
        <w:rPr>
          <w:rFonts w:cs="Times New Roman"/>
          <w:bCs/>
          <w:sz w:val="22"/>
          <w:lang w:val="es-PE"/>
        </w:rPr>
      </w:pPr>
      <w:r w:rsidRPr="009320FA">
        <w:rPr>
          <w:rFonts w:cs="Times New Roman"/>
          <w:bCs/>
          <w:sz w:val="22"/>
          <w:lang w:val="es-PE"/>
        </w:rPr>
        <w:t>$$;</w:t>
      </w:r>
    </w:p>
    <w:p w14:paraId="19EDEB98" w14:textId="77777777" w:rsidR="000B10AD" w:rsidRDefault="000B10AD" w:rsidP="000B10AD">
      <w:pPr>
        <w:pStyle w:val="Prrafodelista"/>
        <w:rPr>
          <w:rFonts w:cs="Times New Roman"/>
          <w:b/>
          <w:szCs w:val="24"/>
          <w:lang w:val="es-PE"/>
        </w:rPr>
      </w:pPr>
    </w:p>
    <w:p w14:paraId="5773D81F" w14:textId="77777777" w:rsidR="000B10AD" w:rsidRPr="000B10AD" w:rsidRDefault="000B10AD" w:rsidP="000B10A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0B10AD">
        <w:rPr>
          <w:rFonts w:cs="Times New Roman"/>
          <w:b/>
          <w:szCs w:val="24"/>
          <w:lang w:val="es-PE"/>
        </w:rPr>
        <w:t>Crear un usuario con permisos limitados (ejemplo: secretaria sol</w:t>
      </w:r>
      <w:r>
        <w:rPr>
          <w:rFonts w:cs="Times New Roman"/>
          <w:b/>
          <w:szCs w:val="24"/>
          <w:lang w:val="es-PE"/>
        </w:rPr>
        <w:t xml:space="preserve">o inserta y consulta alumnos). </w:t>
      </w:r>
    </w:p>
    <w:p w14:paraId="1236F60E" w14:textId="77777777" w:rsidR="000B10AD" w:rsidRPr="000B10AD" w:rsidRDefault="000B10AD" w:rsidP="000B10AD">
      <w:pPr>
        <w:pStyle w:val="Prrafodelista"/>
        <w:rPr>
          <w:rFonts w:cs="Times New Roman"/>
          <w:szCs w:val="24"/>
        </w:rPr>
      </w:pPr>
      <w:r w:rsidRPr="000B10AD">
        <w:rPr>
          <w:rFonts w:cs="Times New Roman"/>
          <w:szCs w:val="24"/>
        </w:rPr>
        <w:t>-- Creacion de Usuarios</w:t>
      </w:r>
    </w:p>
    <w:p w14:paraId="618A33ED" w14:textId="77777777" w:rsidR="000B10AD" w:rsidRPr="000B10AD" w:rsidRDefault="000B10AD" w:rsidP="000B10AD">
      <w:pPr>
        <w:pStyle w:val="Prrafodelista"/>
        <w:rPr>
          <w:rFonts w:cs="Times New Roman"/>
          <w:szCs w:val="24"/>
        </w:rPr>
      </w:pPr>
      <w:r w:rsidRPr="000B10AD">
        <w:rPr>
          <w:rFonts w:cs="Times New Roman"/>
          <w:szCs w:val="24"/>
        </w:rPr>
        <w:lastRenderedPageBreak/>
        <w:t>CREATE USER secretary WITH PASSWORD '123456';</w:t>
      </w:r>
    </w:p>
    <w:p w14:paraId="0DF6F7D2" w14:textId="77777777" w:rsidR="000B10AD" w:rsidRPr="000B10AD" w:rsidRDefault="000B10AD" w:rsidP="000B10AD">
      <w:pPr>
        <w:pStyle w:val="Prrafodelista"/>
        <w:rPr>
          <w:rFonts w:cs="Times New Roman"/>
          <w:szCs w:val="24"/>
        </w:rPr>
      </w:pPr>
      <w:r w:rsidRPr="000B10AD">
        <w:rPr>
          <w:rFonts w:cs="Times New Roman"/>
          <w:szCs w:val="24"/>
        </w:rPr>
        <w:t>GRANT SELECT ON TABLE students TO secretary;</w:t>
      </w:r>
    </w:p>
    <w:p w14:paraId="568DFC45" w14:textId="77777777" w:rsidR="000B10AD" w:rsidRPr="000B10AD" w:rsidRDefault="000B10AD" w:rsidP="000B10AD">
      <w:pPr>
        <w:pStyle w:val="Prrafodelista"/>
        <w:rPr>
          <w:rFonts w:cs="Times New Roman"/>
          <w:szCs w:val="24"/>
        </w:rPr>
      </w:pPr>
      <w:r w:rsidRPr="000B10AD">
        <w:rPr>
          <w:rFonts w:cs="Times New Roman"/>
          <w:szCs w:val="24"/>
        </w:rPr>
        <w:t>GRANT INSERT ON TABLE students TO secretary;</w:t>
      </w:r>
    </w:p>
    <w:p w14:paraId="2013B9C3" w14:textId="77777777" w:rsidR="000B10AD" w:rsidRPr="000B10AD" w:rsidRDefault="000B10AD" w:rsidP="000B10AD">
      <w:pPr>
        <w:pStyle w:val="Prrafodelista"/>
        <w:rPr>
          <w:rFonts w:cs="Times New Roman"/>
          <w:b/>
          <w:szCs w:val="24"/>
        </w:rPr>
      </w:pPr>
    </w:p>
    <w:p w14:paraId="6AD8039D" w14:textId="49AA29C9" w:rsidR="000B10AD" w:rsidRPr="009320FA" w:rsidRDefault="000B10AD" w:rsidP="009320FA">
      <w:pPr>
        <w:pStyle w:val="Prrafodelista"/>
        <w:rPr>
          <w:rFonts w:cs="Times New Roman"/>
          <w:b/>
          <w:szCs w:val="24"/>
        </w:rPr>
      </w:pPr>
    </w:p>
    <w:sectPr w:rsidR="000B10AD" w:rsidRPr="00932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16BB3"/>
    <w:multiLevelType w:val="hybridMultilevel"/>
    <w:tmpl w:val="080C393E"/>
    <w:lvl w:ilvl="0" w:tplc="7B90C4C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94EDA"/>
    <w:multiLevelType w:val="hybridMultilevel"/>
    <w:tmpl w:val="AB2E88E4"/>
    <w:lvl w:ilvl="0" w:tplc="7B90C4C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B05FD"/>
    <w:multiLevelType w:val="hybridMultilevel"/>
    <w:tmpl w:val="2020DA02"/>
    <w:lvl w:ilvl="0" w:tplc="7B90C4CE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B702EB"/>
    <w:multiLevelType w:val="hybridMultilevel"/>
    <w:tmpl w:val="830C03DA"/>
    <w:lvl w:ilvl="0" w:tplc="7B90C4C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C2F4A"/>
    <w:multiLevelType w:val="hybridMultilevel"/>
    <w:tmpl w:val="B5423A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A158C"/>
    <w:multiLevelType w:val="hybridMultilevel"/>
    <w:tmpl w:val="D98ED28E"/>
    <w:lvl w:ilvl="0" w:tplc="7B90C4C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A68F6"/>
    <w:multiLevelType w:val="hybridMultilevel"/>
    <w:tmpl w:val="8CFAE1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D410C5"/>
    <w:multiLevelType w:val="hybridMultilevel"/>
    <w:tmpl w:val="090C58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4"/>
  </w:num>
  <w:num w:numId="12">
    <w:abstractNumId w:val="16"/>
  </w:num>
  <w:num w:numId="13">
    <w:abstractNumId w:val="15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0AD"/>
    <w:rsid w:val="0015074B"/>
    <w:rsid w:val="001E59CD"/>
    <w:rsid w:val="001F2D5E"/>
    <w:rsid w:val="0020561F"/>
    <w:rsid w:val="0029639D"/>
    <w:rsid w:val="00326F90"/>
    <w:rsid w:val="009320FA"/>
    <w:rsid w:val="00AA1D8D"/>
    <w:rsid w:val="00B47730"/>
    <w:rsid w:val="00BA3C00"/>
    <w:rsid w:val="00CB0664"/>
    <w:rsid w:val="00E65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AFD87"/>
  <w14:defaultImageDpi w14:val="300"/>
  <w15:docId w15:val="{3B4A399C-70DE-4E81-8738-69CB27C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DA2DD6-7429-402F-A586-C5C0E71D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29</Pages>
  <Words>5975</Words>
  <Characters>32867</Characters>
  <Application>Microsoft Office Word</Application>
  <DocSecurity>0</DocSecurity>
  <Lines>273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Andreessen Aquino Carhuas</cp:lastModifiedBy>
  <cp:revision>6</cp:revision>
  <dcterms:created xsi:type="dcterms:W3CDTF">2013-12-23T23:15:00Z</dcterms:created>
  <dcterms:modified xsi:type="dcterms:W3CDTF">2025-09-01T04:44:00Z</dcterms:modified>
  <cp:category/>
</cp:coreProperties>
</file>